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firstLine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560310" cy="2258695"/>
                <wp:effectExtent l="0" t="0" r="2540" b="8255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258695"/>
                          <a:chOff x="0" y="0"/>
                          <a:chExt cx="11906" cy="3557"/>
                        </a:xfrm>
                      </wpg:grpSpPr>
                      <wps:wsp>
                        <wps:cNvPr id="1" name="FreeForm 5"/>
                        <wps:cNvSpPr/>
                        <wps:spPr>
                          <a:xfrm>
                            <a:off x="9632" y="356"/>
                            <a:ext cx="1912" cy="7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12" h="744">
                                <a:moveTo>
                                  <a:pt x="7" y="0"/>
                                </a:moveTo>
                                <a:lnTo>
                                  <a:pt x="7" y="744"/>
                                </a:lnTo>
                                <a:moveTo>
                                  <a:pt x="0" y="13"/>
                                </a:moveTo>
                                <a:lnTo>
                                  <a:pt x="1912" y="13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BC087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128" y="167"/>
                            <a:ext cx="640" cy="2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 7"/>
                        <wps:cNvSpPr/>
                        <wps:spPr>
                          <a:xfrm>
                            <a:off x="9219" y="367"/>
                            <a:ext cx="2349" cy="20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49" h="2074">
                                <a:moveTo>
                                  <a:pt x="2349" y="0"/>
                                </a:moveTo>
                                <a:lnTo>
                                  <a:pt x="2349" y="2074"/>
                                </a:lnTo>
                                <a:moveTo>
                                  <a:pt x="0" y="733"/>
                                </a:moveTo>
                                <a:lnTo>
                                  <a:pt x="420" y="733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BC087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469" y="1216"/>
                            <a:ext cx="70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25" y="1953"/>
                            <a:ext cx="41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64" y="2543"/>
                            <a:ext cx="458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FreeForm 11"/>
                        <wps:cNvSpPr/>
                        <wps:spPr>
                          <a:xfrm>
                            <a:off x="0" y="0"/>
                            <a:ext cx="5476" cy="3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76" h="372">
                                <a:moveTo>
                                  <a:pt x="5119" y="372"/>
                                </a:moveTo>
                                <a:lnTo>
                                  <a:pt x="0" y="372"/>
                                </a:lnTo>
                                <a:lnTo>
                                  <a:pt x="0" y="302"/>
                                </a:lnTo>
                                <a:lnTo>
                                  <a:pt x="289" y="0"/>
                                </a:lnTo>
                                <a:lnTo>
                                  <a:pt x="5476" y="0"/>
                                </a:lnTo>
                                <a:lnTo>
                                  <a:pt x="5119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2"/>
                        <wps:cNvSpPr/>
                        <wps:spPr>
                          <a:xfrm>
                            <a:off x="0" y="0"/>
                            <a:ext cx="4984" cy="3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84" h="372">
                                <a:moveTo>
                                  <a:pt x="4630" y="372"/>
                                </a:moveTo>
                                <a:lnTo>
                                  <a:pt x="0" y="372"/>
                                </a:lnTo>
                                <a:lnTo>
                                  <a:pt x="0" y="0"/>
                                </a:lnTo>
                                <a:lnTo>
                                  <a:pt x="4984" y="0"/>
                                </a:lnTo>
                                <a:lnTo>
                                  <a:pt x="4630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Lines 13"/>
                        <wps:cNvSpPr/>
                        <wps:spPr>
                          <a:xfrm>
                            <a:off x="5119" y="48"/>
                            <a:ext cx="6787" cy="0"/>
                          </a:xfrm>
                          <a:prstGeom prst="line">
                            <a:avLst/>
                          </a:prstGeom>
                          <a:ln w="60960" cap="flat" cmpd="sng">
                            <a:solidFill>
                              <a:srgbClr val="AAB1B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36" y="391"/>
                            <a:ext cx="1800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3" y="1511"/>
                            <a:ext cx="19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4" y="1958"/>
                            <a:ext cx="26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84" y="2543"/>
                            <a:ext cx="28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96" y="2953"/>
                            <a:ext cx="30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490" y="2889"/>
                            <a:ext cx="365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Lines 20"/>
                        <wps:cNvSpPr/>
                        <wps:spPr>
                          <a:xfrm>
                            <a:off x="0" y="3515"/>
                            <a:ext cx="11906" cy="0"/>
                          </a:xfrm>
                          <a:prstGeom prst="line">
                            <a:avLst/>
                          </a:prstGeom>
                          <a:ln w="53340" cap="flat" cmpd="sng">
                            <a:solidFill>
                              <a:srgbClr val="FFC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FreeForm 21"/>
                        <wps:cNvSpPr/>
                        <wps:spPr>
                          <a:xfrm>
                            <a:off x="848" y="2879"/>
                            <a:ext cx="207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7" h="530">
                                <a:moveTo>
                                  <a:pt x="142" y="79"/>
                                </a:moveTo>
                                <a:lnTo>
                                  <a:pt x="77" y="79"/>
                                </a:lnTo>
                                <a:lnTo>
                                  <a:pt x="83" y="68"/>
                                </a:lnTo>
                                <a:lnTo>
                                  <a:pt x="70" y="66"/>
                                </a:lnTo>
                                <a:lnTo>
                                  <a:pt x="65" y="48"/>
                                </a:lnTo>
                                <a:lnTo>
                                  <a:pt x="69" y="30"/>
                                </a:lnTo>
                                <a:lnTo>
                                  <a:pt x="68" y="27"/>
                                </a:lnTo>
                                <a:lnTo>
                                  <a:pt x="74" y="0"/>
                                </a:lnTo>
                                <a:lnTo>
                                  <a:pt x="94" y="3"/>
                                </a:lnTo>
                                <a:lnTo>
                                  <a:pt x="99" y="4"/>
                                </a:lnTo>
                                <a:lnTo>
                                  <a:pt x="109" y="8"/>
                                </a:lnTo>
                                <a:lnTo>
                                  <a:pt x="119" y="17"/>
                                </a:lnTo>
                                <a:lnTo>
                                  <a:pt x="122" y="33"/>
                                </a:lnTo>
                                <a:lnTo>
                                  <a:pt x="125" y="46"/>
                                </a:lnTo>
                                <a:lnTo>
                                  <a:pt x="119" y="51"/>
                                </a:lnTo>
                                <a:lnTo>
                                  <a:pt x="110" y="66"/>
                                </a:lnTo>
                                <a:lnTo>
                                  <a:pt x="119" y="70"/>
                                </a:lnTo>
                                <a:lnTo>
                                  <a:pt x="142" y="79"/>
                                </a:lnTo>
                                <a:close/>
                                <a:moveTo>
                                  <a:pt x="32" y="208"/>
                                </a:moveTo>
                                <a:lnTo>
                                  <a:pt x="30" y="194"/>
                                </a:lnTo>
                                <a:lnTo>
                                  <a:pt x="25" y="183"/>
                                </a:lnTo>
                                <a:lnTo>
                                  <a:pt x="28" y="178"/>
                                </a:lnTo>
                                <a:lnTo>
                                  <a:pt x="29" y="177"/>
                                </a:lnTo>
                                <a:lnTo>
                                  <a:pt x="26" y="175"/>
                                </a:lnTo>
                                <a:lnTo>
                                  <a:pt x="24" y="174"/>
                                </a:lnTo>
                                <a:lnTo>
                                  <a:pt x="23" y="165"/>
                                </a:lnTo>
                                <a:lnTo>
                                  <a:pt x="25" y="164"/>
                                </a:lnTo>
                                <a:lnTo>
                                  <a:pt x="27" y="154"/>
                                </a:lnTo>
                                <a:lnTo>
                                  <a:pt x="30" y="135"/>
                                </a:lnTo>
                                <a:lnTo>
                                  <a:pt x="34" y="116"/>
                                </a:lnTo>
                                <a:lnTo>
                                  <a:pt x="39" y="104"/>
                                </a:lnTo>
                                <a:lnTo>
                                  <a:pt x="55" y="93"/>
                                </a:lnTo>
                                <a:lnTo>
                                  <a:pt x="68" y="84"/>
                                </a:lnTo>
                                <a:lnTo>
                                  <a:pt x="76" y="79"/>
                                </a:lnTo>
                                <a:lnTo>
                                  <a:pt x="77" y="79"/>
                                </a:lnTo>
                                <a:lnTo>
                                  <a:pt x="142" y="79"/>
                                </a:lnTo>
                                <a:lnTo>
                                  <a:pt x="145" y="80"/>
                                </a:lnTo>
                                <a:lnTo>
                                  <a:pt x="153" y="86"/>
                                </a:lnTo>
                                <a:lnTo>
                                  <a:pt x="164" y="87"/>
                                </a:lnTo>
                                <a:lnTo>
                                  <a:pt x="166" y="92"/>
                                </a:lnTo>
                                <a:lnTo>
                                  <a:pt x="171" y="99"/>
                                </a:lnTo>
                                <a:lnTo>
                                  <a:pt x="182" y="113"/>
                                </a:lnTo>
                                <a:lnTo>
                                  <a:pt x="193" y="129"/>
                                </a:lnTo>
                                <a:lnTo>
                                  <a:pt x="198" y="139"/>
                                </a:lnTo>
                                <a:lnTo>
                                  <a:pt x="206" y="148"/>
                                </a:lnTo>
                                <a:lnTo>
                                  <a:pt x="206" y="155"/>
                                </a:lnTo>
                                <a:lnTo>
                                  <a:pt x="201" y="165"/>
                                </a:lnTo>
                                <a:lnTo>
                                  <a:pt x="202" y="165"/>
                                </a:lnTo>
                                <a:lnTo>
                                  <a:pt x="195" y="171"/>
                                </a:lnTo>
                                <a:lnTo>
                                  <a:pt x="186" y="176"/>
                                </a:lnTo>
                                <a:lnTo>
                                  <a:pt x="165" y="188"/>
                                </a:lnTo>
                                <a:lnTo>
                                  <a:pt x="159" y="192"/>
                                </a:lnTo>
                                <a:lnTo>
                                  <a:pt x="159" y="193"/>
                                </a:lnTo>
                                <a:lnTo>
                                  <a:pt x="57" y="193"/>
                                </a:lnTo>
                                <a:lnTo>
                                  <a:pt x="57" y="194"/>
                                </a:lnTo>
                                <a:lnTo>
                                  <a:pt x="53" y="194"/>
                                </a:lnTo>
                                <a:lnTo>
                                  <a:pt x="56" y="197"/>
                                </a:lnTo>
                                <a:lnTo>
                                  <a:pt x="51" y="199"/>
                                </a:lnTo>
                                <a:lnTo>
                                  <a:pt x="32" y="208"/>
                                </a:lnTo>
                                <a:close/>
                                <a:moveTo>
                                  <a:pt x="202" y="165"/>
                                </a:moveTo>
                                <a:lnTo>
                                  <a:pt x="201" y="165"/>
                                </a:lnTo>
                                <a:lnTo>
                                  <a:pt x="203" y="165"/>
                                </a:lnTo>
                                <a:lnTo>
                                  <a:pt x="202" y="165"/>
                                </a:lnTo>
                                <a:close/>
                                <a:moveTo>
                                  <a:pt x="70" y="472"/>
                                </a:moveTo>
                                <a:lnTo>
                                  <a:pt x="42" y="472"/>
                                </a:lnTo>
                                <a:lnTo>
                                  <a:pt x="44" y="468"/>
                                </a:lnTo>
                                <a:lnTo>
                                  <a:pt x="49" y="457"/>
                                </a:lnTo>
                                <a:lnTo>
                                  <a:pt x="53" y="445"/>
                                </a:lnTo>
                                <a:lnTo>
                                  <a:pt x="56" y="433"/>
                                </a:lnTo>
                                <a:lnTo>
                                  <a:pt x="57" y="427"/>
                                </a:lnTo>
                                <a:lnTo>
                                  <a:pt x="60" y="413"/>
                                </a:lnTo>
                                <a:lnTo>
                                  <a:pt x="63" y="398"/>
                                </a:lnTo>
                                <a:lnTo>
                                  <a:pt x="67" y="388"/>
                                </a:lnTo>
                                <a:lnTo>
                                  <a:pt x="66" y="380"/>
                                </a:lnTo>
                                <a:lnTo>
                                  <a:pt x="66" y="358"/>
                                </a:lnTo>
                                <a:lnTo>
                                  <a:pt x="67" y="335"/>
                                </a:lnTo>
                                <a:lnTo>
                                  <a:pt x="73" y="321"/>
                                </a:lnTo>
                                <a:lnTo>
                                  <a:pt x="70" y="311"/>
                                </a:lnTo>
                                <a:lnTo>
                                  <a:pt x="64" y="286"/>
                                </a:lnTo>
                                <a:lnTo>
                                  <a:pt x="60" y="257"/>
                                </a:lnTo>
                                <a:lnTo>
                                  <a:pt x="64" y="235"/>
                                </a:lnTo>
                                <a:lnTo>
                                  <a:pt x="59" y="233"/>
                                </a:lnTo>
                                <a:lnTo>
                                  <a:pt x="64" y="221"/>
                                </a:lnTo>
                                <a:lnTo>
                                  <a:pt x="61" y="217"/>
                                </a:lnTo>
                                <a:lnTo>
                                  <a:pt x="57" y="209"/>
                                </a:lnTo>
                                <a:lnTo>
                                  <a:pt x="59" y="204"/>
                                </a:lnTo>
                                <a:lnTo>
                                  <a:pt x="57" y="193"/>
                                </a:lnTo>
                                <a:lnTo>
                                  <a:pt x="159" y="193"/>
                                </a:lnTo>
                                <a:lnTo>
                                  <a:pt x="161" y="199"/>
                                </a:lnTo>
                                <a:lnTo>
                                  <a:pt x="158" y="200"/>
                                </a:lnTo>
                                <a:lnTo>
                                  <a:pt x="151" y="208"/>
                                </a:lnTo>
                                <a:lnTo>
                                  <a:pt x="158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7" y="221"/>
                                </a:lnTo>
                                <a:lnTo>
                                  <a:pt x="156" y="226"/>
                                </a:lnTo>
                                <a:lnTo>
                                  <a:pt x="154" y="226"/>
                                </a:lnTo>
                                <a:lnTo>
                                  <a:pt x="155" y="231"/>
                                </a:lnTo>
                                <a:lnTo>
                                  <a:pt x="156" y="234"/>
                                </a:lnTo>
                                <a:lnTo>
                                  <a:pt x="156" y="243"/>
                                </a:lnTo>
                                <a:lnTo>
                                  <a:pt x="153" y="243"/>
                                </a:lnTo>
                                <a:lnTo>
                                  <a:pt x="153" y="247"/>
                                </a:lnTo>
                                <a:lnTo>
                                  <a:pt x="151" y="257"/>
                                </a:lnTo>
                                <a:lnTo>
                                  <a:pt x="146" y="271"/>
                                </a:lnTo>
                                <a:lnTo>
                                  <a:pt x="136" y="288"/>
                                </a:lnTo>
                                <a:lnTo>
                                  <a:pt x="122" y="318"/>
                                </a:lnTo>
                                <a:lnTo>
                                  <a:pt x="121" y="341"/>
                                </a:lnTo>
                                <a:lnTo>
                                  <a:pt x="126" y="344"/>
                                </a:lnTo>
                                <a:lnTo>
                                  <a:pt x="152" y="350"/>
                                </a:lnTo>
                                <a:lnTo>
                                  <a:pt x="154" y="363"/>
                                </a:lnTo>
                                <a:lnTo>
                                  <a:pt x="162" y="370"/>
                                </a:lnTo>
                                <a:lnTo>
                                  <a:pt x="102" y="370"/>
                                </a:lnTo>
                                <a:lnTo>
                                  <a:pt x="97" y="380"/>
                                </a:lnTo>
                                <a:lnTo>
                                  <a:pt x="98" y="385"/>
                                </a:lnTo>
                                <a:lnTo>
                                  <a:pt x="98" y="391"/>
                                </a:lnTo>
                                <a:lnTo>
                                  <a:pt x="97" y="402"/>
                                </a:lnTo>
                                <a:lnTo>
                                  <a:pt x="97" y="405"/>
                                </a:lnTo>
                                <a:lnTo>
                                  <a:pt x="95" y="420"/>
                                </a:lnTo>
                                <a:lnTo>
                                  <a:pt x="90" y="431"/>
                                </a:lnTo>
                                <a:lnTo>
                                  <a:pt x="86" y="439"/>
                                </a:lnTo>
                                <a:lnTo>
                                  <a:pt x="77" y="457"/>
                                </a:lnTo>
                                <a:lnTo>
                                  <a:pt x="70" y="472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5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7" y="194"/>
                                </a:lnTo>
                                <a:close/>
                                <a:moveTo>
                                  <a:pt x="159" y="217"/>
                                </a:moveTo>
                                <a:lnTo>
                                  <a:pt x="158" y="217"/>
                                </a:lnTo>
                                <a:lnTo>
                                  <a:pt x="160" y="215"/>
                                </a:lnTo>
                                <a:lnTo>
                                  <a:pt x="159" y="217"/>
                                </a:lnTo>
                                <a:close/>
                                <a:moveTo>
                                  <a:pt x="155" y="245"/>
                                </a:moveTo>
                                <a:lnTo>
                                  <a:pt x="153" y="243"/>
                                </a:lnTo>
                                <a:lnTo>
                                  <a:pt x="156" y="243"/>
                                </a:lnTo>
                                <a:lnTo>
                                  <a:pt x="156" y="244"/>
                                </a:lnTo>
                                <a:lnTo>
                                  <a:pt x="155" y="245"/>
                                </a:lnTo>
                                <a:close/>
                                <a:moveTo>
                                  <a:pt x="159" y="454"/>
                                </a:moveTo>
                                <a:lnTo>
                                  <a:pt x="159" y="437"/>
                                </a:lnTo>
                                <a:lnTo>
                                  <a:pt x="158" y="413"/>
                                </a:lnTo>
                                <a:lnTo>
                                  <a:pt x="160" y="407"/>
                                </a:lnTo>
                                <a:lnTo>
                                  <a:pt x="151" y="405"/>
                                </a:lnTo>
                                <a:lnTo>
                                  <a:pt x="154" y="400"/>
                                </a:lnTo>
                                <a:lnTo>
                                  <a:pt x="149" y="389"/>
                                </a:lnTo>
                                <a:lnTo>
                                  <a:pt x="137" y="388"/>
                                </a:lnTo>
                                <a:lnTo>
                                  <a:pt x="114" y="375"/>
                                </a:lnTo>
                                <a:lnTo>
                                  <a:pt x="112" y="374"/>
                                </a:lnTo>
                                <a:lnTo>
                                  <a:pt x="102" y="370"/>
                                </a:lnTo>
                                <a:lnTo>
                                  <a:pt x="162" y="370"/>
                                </a:lnTo>
                                <a:lnTo>
                                  <a:pt x="169" y="376"/>
                                </a:lnTo>
                                <a:lnTo>
                                  <a:pt x="174" y="378"/>
                                </a:lnTo>
                                <a:lnTo>
                                  <a:pt x="199" y="378"/>
                                </a:lnTo>
                                <a:lnTo>
                                  <a:pt x="199" y="386"/>
                                </a:lnTo>
                                <a:lnTo>
                                  <a:pt x="193" y="402"/>
                                </a:lnTo>
                                <a:lnTo>
                                  <a:pt x="190" y="405"/>
                                </a:lnTo>
                                <a:lnTo>
                                  <a:pt x="184" y="406"/>
                                </a:lnTo>
                                <a:lnTo>
                                  <a:pt x="187" y="417"/>
                                </a:lnTo>
                                <a:lnTo>
                                  <a:pt x="185" y="437"/>
                                </a:lnTo>
                                <a:lnTo>
                                  <a:pt x="175" y="444"/>
                                </a:lnTo>
                                <a:lnTo>
                                  <a:pt x="159" y="454"/>
                                </a:lnTo>
                                <a:close/>
                                <a:moveTo>
                                  <a:pt x="199" y="378"/>
                                </a:moveTo>
                                <a:lnTo>
                                  <a:pt x="174" y="378"/>
                                </a:lnTo>
                                <a:lnTo>
                                  <a:pt x="199" y="371"/>
                                </a:lnTo>
                                <a:lnTo>
                                  <a:pt x="199" y="378"/>
                                </a:lnTo>
                                <a:close/>
                                <a:moveTo>
                                  <a:pt x="61" y="488"/>
                                </a:moveTo>
                                <a:lnTo>
                                  <a:pt x="19" y="488"/>
                                </a:lnTo>
                                <a:lnTo>
                                  <a:pt x="34" y="485"/>
                                </a:lnTo>
                                <a:lnTo>
                                  <a:pt x="36" y="481"/>
                                </a:lnTo>
                                <a:lnTo>
                                  <a:pt x="38" y="471"/>
                                </a:lnTo>
                                <a:lnTo>
                                  <a:pt x="42" y="472"/>
                                </a:lnTo>
                                <a:lnTo>
                                  <a:pt x="70" y="472"/>
                                </a:lnTo>
                                <a:lnTo>
                                  <a:pt x="68" y="475"/>
                                </a:lnTo>
                                <a:lnTo>
                                  <a:pt x="64" y="485"/>
                                </a:lnTo>
                                <a:lnTo>
                                  <a:pt x="60" y="486"/>
                                </a:lnTo>
                                <a:lnTo>
                                  <a:pt x="61" y="488"/>
                                </a:lnTo>
                                <a:close/>
                                <a:moveTo>
                                  <a:pt x="54" y="529"/>
                                </a:moveTo>
                                <a:lnTo>
                                  <a:pt x="45" y="526"/>
                                </a:lnTo>
                                <a:lnTo>
                                  <a:pt x="25" y="518"/>
                                </a:lnTo>
                                <a:lnTo>
                                  <a:pt x="7" y="508"/>
                                </a:lnTo>
                                <a:lnTo>
                                  <a:pt x="0" y="499"/>
                                </a:lnTo>
                                <a:lnTo>
                                  <a:pt x="11" y="486"/>
                                </a:lnTo>
                                <a:lnTo>
                                  <a:pt x="19" y="488"/>
                                </a:lnTo>
                                <a:lnTo>
                                  <a:pt x="61" y="488"/>
                                </a:lnTo>
                                <a:lnTo>
                                  <a:pt x="61" y="493"/>
                                </a:lnTo>
                                <a:lnTo>
                                  <a:pt x="61" y="508"/>
                                </a:lnTo>
                                <a:lnTo>
                                  <a:pt x="59" y="522"/>
                                </a:lnTo>
                                <a:lnTo>
                                  <a:pt x="54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0.75pt;margin-top:0pt;height:177.85pt;width:595.3pt;mso-position-horizontal-relative:page;mso-position-vertical-relative:page;z-index:-251657216;mso-width-relative:page;mso-height-relative:page;" coordsize="11906,3557" o:gfxdata="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">
                <o:lock v:ext="edit" aspectratio="f"/>
                <v:shape id="FreeForm 5" o:spid="_x0000_s1026" o:spt="100" style="position:absolute;left:9632;top:356;height:744;width:1912;" filled="f" stroked="t" coordsize="1912,744" o:gfxdata="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OHQC8AAAA&#10;2gAAAA8AAAAAAAAAAQAgAAAAIgAAAGRycy9kb3ducmV2LnhtbFBLAQIUABQAAAAIAIdO4kAzLwWe&#10;OwAAADkAAAAQAAAAAAAAAAEAIAAAAAsBAABkcnMvc2hhcGV4bWwueG1sUEsFBgAAAAAGAAYAWwEA&#10;ALUDAAAAAA==&#10;" path="m7,0l7,744m0,13l1912,13e">
                  <v:fill on="f" focussize="0,0"/>
                  <v:stroke weight="2pt" color="#BC0874" joinstyle="round"/>
                  <v:imagedata o:title=""/>
                  <o:lock v:ext="edit" aspectratio="f"/>
                </v:shape>
                <v:shape id="Picture 6" o:spid="_x0000_s1026" o:spt="75" alt="" type="#_x0000_t75" style="position:absolute;left:11128;top:167;height:2714;width:640;" filled="f" o:preferrelative="t" stroked="f" coordsize="21600,21600" o:gfxdata="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P7Y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FreeForm 7" o:spid="_x0000_s1026" o:spt="100" style="position:absolute;left:9219;top:367;height:2074;width:2349;" filled="f" stroked="t" coordsize="2349,2074" o:gfxdata="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L1mLsAAADa&#10;AAAADwAAAAAAAAABACAAAAAiAAAAZHJzL2Rvd25yZXYueG1sUEsBAhQAFAAAAAgAh07iQDMvBZ47&#10;AAAAOQAAABAAAAAAAAAAAQAgAAAACgEAAGRycy9zaGFwZXhtbC54bWxQSwUGAAAAAAYABgBbAQAA&#10;tAMAAAAA&#10;" path="m2349,0l2349,2074m0,733l420,733e">
                  <v:fill on="f" focussize="0,0"/>
                  <v:stroke weight="2pt" color="#BC0874" joinstyle="round"/>
                  <v:imagedata o:title=""/>
                  <o:lock v:ext="edit" aspectratio="f"/>
                </v:shape>
                <v:shape id="Picture 8" o:spid="_x0000_s1026" o:spt="75" alt="" type="#_x0000_t75" style="position:absolute;left:8469;top:1216;height:488;width:706;" filled="f" o:preferrelative="t" stroked="f" coordsize="21600,21600" o:gfxdata="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hgV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Picture 9" o:spid="_x0000_s1026" o:spt="75" alt="" type="#_x0000_t75" style="position:absolute;left:8625;top:1953;height:177;width:417;" filled="f" o:preferrelative="t" stroked="f" coordsize="21600,21600" o:gfxdata="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g1b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10" o:spid="_x0000_s1026" o:spt="75" alt="" type="#_x0000_t75" style="position:absolute;left:8564;top:2543;height:302;width:458;" filled="f" o:preferrelative="t" stroked="f" coordsize="21600,21600" o:gfxdata="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iK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FreeForm 11" o:spid="_x0000_s1026" o:spt="100" style="position:absolute;left:0;top:0;height:372;width:5476;" fillcolor="#AAB1BC" filled="t" stroked="f" coordsize="5476,372" o:gfxdata="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+uEg&#10;wAAAANoAAAAPAAAAAAAAAAEAIAAAACIAAABkcnMvZG93bnJldi54bWxQSwECFAAUAAAACACHTuJA&#10;My8FnjsAAAA5AAAAEAAAAAAAAAABACAAAAAPAQAAZHJzL3NoYXBleG1sLnhtbFBLBQYAAAAABgAG&#10;AFsBAAC5AwAAAAA=&#10;" path="m5119,372l0,372,0,302,289,0,5476,0,5119,372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0;top:0;height:372;width:4984;" fillcolor="#FFC000" filled="t" stroked="f" coordsize="4984,372" o:gfxdata="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hGy7gAAADaAAAA&#10;DwAAAAAAAAABACAAAAAiAAAAZHJzL2Rvd25yZXYueG1sUEsBAhQAFAAAAAgAh07iQDMvBZ47AAAA&#10;OQAAABAAAAAAAAAAAQAgAAAABwEAAGRycy9zaGFwZXhtbC54bWxQSwUGAAAAAAYABgBbAQAAsQMA&#10;AAAA&#10;" path="m4630,372l0,372,0,0,4984,0,4630,372xe">
                  <v:fill on="t" focussize="0,0"/>
                  <v:stroke on="f"/>
                  <v:imagedata o:title=""/>
                  <o:lock v:ext="edit" aspectratio="f"/>
                </v:shape>
                <v:line id="Lines 13" o:spid="_x0000_s1026" o:spt="20" style="position:absolute;left:5119;top:48;height:0;width:6787;" filled="f" stroked="t" coordsize="21600,21600" o:gfxdata="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lUyu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8pt" color="#AAB1BC" joinstyle="round"/>
                  <v:imagedata o:title=""/>
                  <o:lock v:ext="edit" aspectratio="f"/>
                </v:line>
                <v:shape id="Picture 14" o:spid="_x0000_s1026" o:spt="75" alt="" type="#_x0000_t75" style="position:absolute;left:9736;top:391;height:2552;width:1800;" filled="f" o:preferrelative="t" stroked="f" coordsize="21600,21600" o:gfxdata="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O/S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15" o:spid="_x0000_s1026" o:spt="75" alt="" type="#_x0000_t75" style="position:absolute;left:803;top:1511;height:227;width:199;" filled="f" o:preferrelative="t" stroked="f" coordsize="21600,21600" o:gfxdata="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005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16" o:spid="_x0000_s1026" o:spt="75" alt="" type="#_x0000_t75" style="position:absolute;left:814;top:1958;height:240;width:262;" filled="f" o:preferrelative="t" stroked="f" coordsize="21600,21600" o:gfxdata="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54W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alt="" type="#_x0000_t75" style="position:absolute;left:784;top:2543;height:223;width:282;" filled="f" o:preferrelative="t" stroked="f" coordsize="21600,21600" o:gfxdata="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6VN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18" o:spid="_x0000_s1026" o:spt="75" alt="" type="#_x0000_t75" style="position:absolute;left:3296;top:2953;height:279;width:300;" filled="f" o:preferrelative="t" stroked="f" coordsize="21600,21600" o:gfxdata="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se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9" o:spid="_x0000_s1026" o:spt="75" alt="" type="#_x0000_t75" style="position:absolute;left:5490;top:2889;height:296;width:365;" filled="f" o:preferrelative="t" stroked="f" coordsize="21600,21600" o:gfxdata="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r6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line id="Lines 20" o:spid="_x0000_s1026" o:spt="20" style="position:absolute;left:0;top:3515;height:0;width:11906;" filled="f" stroked="t" coordsize="21600,21600" o:gfxdata="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3pc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2pt" color="#FFC000" joinstyle="round"/>
                  <v:imagedata o:title=""/>
                  <o:lock v:ext="edit" aspectratio="f"/>
                </v:line>
                <v:shape id="FreeForm 21" o:spid="_x0000_s1026" o:spt="100" style="position:absolute;left:848;top:2879;height:530;width:207;" fillcolor="#252525" filled="t" stroked="f" coordsize="207,530" o:gfxdata="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ngTvQAA&#10;ANsAAAAPAAAAAAAAAAEAIAAAACIAAABkcnMvZG93bnJldi54bWxQSwECFAAUAAAACACHTuJAMy8F&#10;njsAAAA5AAAAEAAAAAAAAAABACAAAAAMAQAAZHJzL3NoYXBleG1sLnhtbFBLBQYAAAAABgAGAFsB&#10;AAC2AwAAAAA=&#10;" path="m142,79l77,79,83,68,70,66,65,48,69,30,68,27,74,0,94,3,99,4,109,8,119,17,122,33,125,46,119,51,110,66,119,70,142,79xm32,208l30,194,25,183,28,178,29,177,26,175,24,174,23,165,25,164,27,154,30,135,34,116,39,104,55,93,68,84,76,79,77,79,142,79,145,80,153,86,164,87,166,92,171,99,182,113,193,129,198,139,206,148,206,155,201,165,202,165,195,171,186,176,165,188,159,192,159,193,57,193,57,194,53,194,56,197,51,199,32,208xm202,165l201,165,203,165,202,165xm70,472l42,472,44,468,49,457,53,445,56,433,57,427,60,413,63,398,67,388,66,380,66,358,67,335,73,321,70,311,64,286,60,257,64,235,59,233,64,221,61,217,57,209,59,204,57,193,159,193,161,199,158,200,151,208,158,217,159,217,157,221,156,226,154,226,155,231,156,234,156,243,153,243,153,247,151,257,146,271,136,288,122,318,121,341,126,344,152,350,154,363,162,370,102,370,97,380,98,385,98,391,97,402,97,405,95,420,90,431,86,439,77,457,70,472xm57,194l53,194,57,194,57,194xm159,217l158,217,160,215,159,217xm155,245l153,243,156,243,156,244,155,245xm159,454l159,437,158,413,160,407,151,405,154,400,149,389,137,388,114,375,112,374,102,370,162,370,169,376,174,378,199,378,199,386,193,402,190,405,184,406,187,417,185,437,175,444,159,454xm199,378l174,378,199,371,199,378xm61,488l19,488,34,485,36,481,38,471,42,472,70,472,68,475,64,485,60,486,61,488xm54,529l45,526,25,518,7,508,0,499,11,486,19,488,61,488,61,493,61,508,59,522,54,529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6"/>
        <w:spacing w:before="10"/>
        <w:ind w:left="0" w:firstLine="0"/>
        <w:rPr>
          <w:rFonts w:ascii="Times New Roman"/>
          <w:sz w:val="21"/>
        </w:rPr>
      </w:pPr>
    </w:p>
    <w:p>
      <w:pPr>
        <w:pStyle w:val="6"/>
        <w:ind w:left="378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673100" cy="152400"/>
                <wp:effectExtent l="0" t="0" r="12700" b="0"/>
                <wp:docPr id="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" cy="152400"/>
                          <a:chOff x="0" y="0"/>
                          <a:chExt cx="1060" cy="240"/>
                        </a:xfrm>
                      </wpg:grpSpPr>
                      <wps:wsp>
                        <wps:cNvPr id="19" name="FreeForm 3"/>
                        <wps:cNvSpPr/>
                        <wps:spPr>
                          <a:xfrm>
                            <a:off x="0" y="0"/>
                            <a:ext cx="1060" cy="2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0" h="240">
                                <a:moveTo>
                                  <a:pt x="510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0"/>
                                </a:lnTo>
                                <a:lnTo>
                                  <a:pt x="550" y="0"/>
                                </a:lnTo>
                                <a:lnTo>
                                  <a:pt x="550" y="20"/>
                                </a:lnTo>
                                <a:lnTo>
                                  <a:pt x="510" y="20"/>
                                </a:lnTo>
                                <a:lnTo>
                                  <a:pt x="510" y="40"/>
                                </a:lnTo>
                                <a:close/>
                                <a:moveTo>
                                  <a:pt x="1060" y="240"/>
                                </a:moveTo>
                                <a:lnTo>
                                  <a:pt x="510" y="240"/>
                                </a:lnTo>
                                <a:lnTo>
                                  <a:pt x="510" y="20"/>
                                </a:lnTo>
                                <a:lnTo>
                                  <a:pt x="530" y="40"/>
                                </a:lnTo>
                                <a:lnTo>
                                  <a:pt x="550" y="40"/>
                                </a:lnTo>
                                <a:lnTo>
                                  <a:pt x="550" y="200"/>
                                </a:lnTo>
                                <a:lnTo>
                                  <a:pt x="530" y="200"/>
                                </a:lnTo>
                                <a:lnTo>
                                  <a:pt x="550" y="220"/>
                                </a:lnTo>
                                <a:lnTo>
                                  <a:pt x="1060" y="220"/>
                                </a:lnTo>
                                <a:lnTo>
                                  <a:pt x="1060" y="240"/>
                                </a:lnTo>
                                <a:close/>
                                <a:moveTo>
                                  <a:pt x="550" y="40"/>
                                </a:moveTo>
                                <a:lnTo>
                                  <a:pt x="530" y="40"/>
                                </a:lnTo>
                                <a:lnTo>
                                  <a:pt x="510" y="20"/>
                                </a:lnTo>
                                <a:lnTo>
                                  <a:pt x="550" y="20"/>
                                </a:lnTo>
                                <a:lnTo>
                                  <a:pt x="550" y="40"/>
                                </a:lnTo>
                                <a:close/>
                                <a:moveTo>
                                  <a:pt x="550" y="220"/>
                                </a:moveTo>
                                <a:lnTo>
                                  <a:pt x="530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0" y="220"/>
                                </a:lnTo>
                                <a:close/>
                                <a:moveTo>
                                  <a:pt x="1060" y="220"/>
                                </a:moveTo>
                                <a:lnTo>
                                  <a:pt x="550" y="220"/>
                                </a:lnTo>
                                <a:lnTo>
                                  <a:pt x="550" y="200"/>
                                </a:lnTo>
                                <a:lnTo>
                                  <a:pt x="1060" y="200"/>
                                </a:lnTo>
                                <a:lnTo>
                                  <a:pt x="106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087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2pt;width:53pt;" coordsize="1060,240" o:gfxdata="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pJ5w01AAA&#10;AAQBAAAPAAAAAAAAAAEAIAAAACIAAABkcnMvZG93bnJldi54bWxQSwECFAAUAAAACACHTuJArEO/&#10;9c0CAADfCQAADgAAAAAAAAABACAAAAAjAQAAZHJzL2Uyb0RvYy54bWxQSwUGAAAAAAYABgBZAQAA&#10;YgYAAAAA&#10;">
                <o:lock v:ext="edit" aspectratio="f"/>
                <v:shape id="FreeForm 3" o:spid="_x0000_s1026" o:spt="100" style="position:absolute;left:0;top:0;height:240;width:1060;" fillcolor="#BC0874" filled="t" stroked="f" coordsize="1060,240" o:gfxdata="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gTL7sAAADb&#10;AAAADwAAAAAAAAABACAAAAAiAAAAZHJzL2Rvd25yZXYueG1sUEsBAhQAFAAAAAgAh07iQDMvBZ47&#10;AAAAOQAAABAAAAAAAAAAAQAgAAAACgEAAGRycy9zaGFwZXhtbC54bWxQSwUGAAAAAAYABgBbAQAA&#10;tAMAAAAA&#10;" path="m510,40l0,40,0,0,550,0,550,20,510,20,510,40xm1060,240l510,240,510,20,530,40,550,40,550,200,530,200,550,220,1060,220,1060,240xm550,40l530,40,510,20,550,20,550,40xm550,220l530,200,550,200,550,220xm1060,220l550,220,550,200,1060,200,1060,22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right="540" w:bottom="280" w:left="60" w:header="720" w:footer="720" w:gutter="0"/>
          <w:cols w:space="720" w:num="1"/>
        </w:sectPr>
      </w:pPr>
    </w:p>
    <w:p>
      <w:pPr>
        <w:pStyle w:val="3"/>
        <w:spacing w:line="317" w:lineRule="exact"/>
      </w:pPr>
      <w:r>
        <w:t>Liliane Nyamy Konissi</w:t>
      </w:r>
    </w:p>
    <w:p>
      <w:pPr>
        <w:pStyle w:val="6"/>
        <w:spacing w:before="13"/>
        <w:ind w:left="0" w:firstLine="0"/>
        <w:rPr>
          <w:b/>
          <w:sz w:val="25"/>
        </w:rPr>
      </w:pPr>
    </w:p>
    <w:p>
      <w:pPr>
        <w:pStyle w:val="6"/>
        <w:spacing w:line="228" w:lineRule="auto"/>
        <w:ind w:left="1075" w:right="1679" w:hanging="27"/>
      </w:pPr>
      <w:r>
        <w:rPr>
          <w:color w:val="FFC000"/>
        </w:rPr>
        <w:t>Mobile</w:t>
      </w:r>
      <w:r>
        <w:rPr>
          <w:rFonts w:hint="eastAsia" w:ascii="Microsoft YaHei" w:eastAsia="Microsoft YaHei"/>
          <w:color w:val="3E3E3E"/>
        </w:rPr>
        <w:t>：</w:t>
      </w:r>
      <w:r>
        <w:rPr>
          <w:color w:val="3E3E3E"/>
        </w:rPr>
        <w:t xml:space="preserve">210-789-6553 </w:t>
      </w:r>
      <w:r>
        <w:rPr>
          <w:color w:val="FFC000"/>
        </w:rPr>
        <w:t>Address</w:t>
      </w:r>
      <w:r>
        <w:rPr>
          <w:rFonts w:hint="eastAsia" w:ascii="Malgun Gothic Semilight" w:eastAsia="Malgun Gothic Semilight"/>
          <w:b w:val="0"/>
          <w:color w:val="C0504D"/>
        </w:rPr>
        <w:t>：</w:t>
      </w:r>
      <w:r>
        <w:t>Idlewylde, MD</w:t>
      </w:r>
    </w:p>
    <w:p>
      <w:pPr>
        <w:pStyle w:val="6"/>
        <w:tabs>
          <w:tab w:val="left" w:pos="3981"/>
        </w:tabs>
        <w:spacing w:before="82" w:line="278" w:lineRule="auto"/>
        <w:ind w:left="1048" w:firstLine="0"/>
      </w:pPr>
      <w:r>
        <w:rPr>
          <w:color w:val="FFC000"/>
        </w:rPr>
        <w:t>Email</w:t>
      </w:r>
      <w:r>
        <w:rPr>
          <w:color w:val="C0504D"/>
        </w:rPr>
        <w:t xml:space="preserve">: </w:t>
      </w:r>
      <w:r>
        <w:fldChar w:fldCharType="begin"/>
      </w:r>
      <w:r>
        <w:instrText xml:space="preserve"> HYPERLINK "mailto:konissili@gmail.com" \h </w:instrText>
      </w:r>
      <w:r>
        <w:fldChar w:fldCharType="separate"/>
      </w:r>
      <w:r>
        <w:t>konissili@gmail.com</w:t>
      </w:r>
      <w:r>
        <w:fldChar w:fldCharType="end"/>
      </w:r>
      <w:r>
        <w:t xml:space="preserve"> </w:t>
      </w:r>
      <w:r>
        <w:rPr>
          <w:color w:val="FFC000"/>
        </w:rPr>
        <w:t>Hobbies</w:t>
      </w:r>
      <w:r>
        <w:rPr>
          <w:rFonts w:hint="eastAsia" w:ascii="Microsoft YaHei" w:eastAsia="Microsoft YaHei"/>
          <w:color w:val="C0504D"/>
        </w:rPr>
        <w:t>：</w:t>
      </w:r>
      <w:r>
        <w:t>Ping-pong</w:t>
      </w:r>
      <w:r>
        <w:tab/>
      </w:r>
      <w:r>
        <w:t>&amp;</w:t>
      </w:r>
      <w:r>
        <w:rPr>
          <w:spacing w:val="11"/>
        </w:rPr>
        <w:t xml:space="preserve"> </w:t>
      </w:r>
      <w:r>
        <w:rPr>
          <w:spacing w:val="-3"/>
        </w:rPr>
        <w:t>Listen_music</w:t>
      </w:r>
    </w:p>
    <w:p>
      <w:pPr>
        <w:spacing w:before="0" w:line="470" w:lineRule="exact"/>
        <w:ind w:left="390" w:right="2161" w:firstLine="0"/>
        <w:jc w:val="center"/>
        <w:rPr>
          <w:rFonts w:hint="eastAsia" w:ascii="Microsoft YaHei" w:eastAsia="Microsoft YaHei"/>
          <w:b/>
          <w:sz w:val="28"/>
        </w:rPr>
      </w:pPr>
      <w:r>
        <w:br w:type="column"/>
      </w:r>
      <w:r>
        <w:rPr>
          <w:b/>
          <w:color w:val="FFC000"/>
          <w:sz w:val="32"/>
        </w:rPr>
        <w:t>DevOps Engineer</w:t>
      </w:r>
      <w:r>
        <w:rPr>
          <w:rFonts w:hint="eastAsia" w:ascii="Microsoft YaHei" w:eastAsia="Microsoft YaHei"/>
          <w:b/>
          <w:color w:val="3E3E3E"/>
          <w:sz w:val="28"/>
        </w:rPr>
        <w:t>：</w:t>
      </w:r>
    </w:p>
    <w:p>
      <w:pPr>
        <w:pStyle w:val="2"/>
        <w:ind w:right="1409"/>
        <w:jc w:val="center"/>
      </w:pPr>
      <w:r>
        <w:rPr>
          <w:color w:val="3E3E3E"/>
        </w:rPr>
        <w:t>Linux</w:t>
      </w:r>
    </w:p>
    <w:p>
      <w:pPr>
        <w:spacing w:before="207"/>
        <w:ind w:left="1617" w:right="0" w:firstLine="0"/>
        <w:jc w:val="left"/>
        <w:rPr>
          <w:b/>
          <w:sz w:val="28"/>
        </w:rPr>
      </w:pPr>
      <w:r>
        <w:rPr>
          <w:b/>
          <w:color w:val="3E3E3E"/>
          <w:sz w:val="28"/>
        </w:rPr>
        <w:t>/Cloud</w:t>
      </w:r>
    </w:p>
    <w:p>
      <w:pPr>
        <w:spacing w:before="227"/>
        <w:ind w:left="1430" w:right="0" w:firstLine="0"/>
        <w:jc w:val="left"/>
        <w:rPr>
          <w:b/>
          <w:sz w:val="28"/>
        </w:rPr>
      </w:pPr>
      <w:r>
        <w:rPr>
          <w:b/>
          <w:color w:val="3E3E3E"/>
          <w:sz w:val="28"/>
        </w:rPr>
        <w:t>/Devops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0" w:right="540" w:bottom="280" w:left="60" w:header="720" w:footer="720" w:gutter="0"/>
          <w:cols w:equalWidth="0" w:num="2">
            <w:col w:w="5805" w:space="40"/>
            <w:col w:w="5465"/>
          </w:cols>
        </w:sectPr>
      </w:pP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ind w:left="0" w:firstLine="0"/>
        <w:rPr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238125</wp:posOffset>
                </wp:positionH>
                <wp:positionV relativeFrom="paragraph">
                  <wp:posOffset>13335</wp:posOffset>
                </wp:positionV>
                <wp:extent cx="4787900" cy="850265"/>
                <wp:effectExtent l="0" t="0" r="0" b="0"/>
                <wp:wrapNone/>
                <wp:docPr id="25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850265"/>
                          <a:chOff x="315" y="-625"/>
                          <a:chExt cx="7540" cy="1086"/>
                        </a:xfrm>
                      </wpg:grpSpPr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5" y="-445"/>
                            <a:ext cx="754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Lines 24"/>
                        <wps:cNvSpPr/>
                        <wps:spPr>
                          <a:xfrm>
                            <a:off x="755" y="-244"/>
                            <a:ext cx="690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BC087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84" y="-546"/>
                            <a:ext cx="33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6"/>
                        <wps:cNvSpPr txBox="1"/>
                        <wps:spPr>
                          <a:xfrm>
                            <a:off x="315" y="-625"/>
                            <a:ext cx="7540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1" w:lineRule="exact"/>
                                <w:ind w:left="925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26"/>
                                </w:rPr>
                                <w:t>EXPERIENCE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hint="default"/>
                                  <w:b/>
                                  <w:sz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6"/>
                                  <w:lang w:val="en-US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/>
                                  <w:b/>
                                  <w:sz w:val="26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vert="horz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8.75pt;margin-top:1.05pt;height:66.95pt;width:377pt;mso-position-horizontal-relative:page;z-index:251661312;mso-width-relative:page;mso-height-relative:page;" coordorigin="315,-625" coordsize="7540,1086" o:gfxdata="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">
                <o:lock v:ext="edit" aspectratio="f"/>
                <v:shape id="Picture 23" o:spid="_x0000_s1026" o:spt="75" alt="" type="#_x0000_t75" style="position:absolute;left:315;top:-445;height:640;width:7540;" filled="f" o:preferrelative="t" stroked="f" coordsize="21600,21600" o:gfxdata="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rV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line id="Lines 24" o:spid="_x0000_s1026" o:spt="20" style="position:absolute;left:755;top:-244;height:0;width:6900;" filled="f" stroked="t" coordsize="21600,21600" o:gfxdata="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Iy73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BC0874" joinstyle="round"/>
                  <v:imagedata o:title=""/>
                  <o:lock v:ext="edit" aspectratio="f"/>
                </v:line>
                <v:shape id="Picture 25" o:spid="_x0000_s1026" o:spt="75" alt="" type="#_x0000_t75" style="position:absolute;left:784;top:-546;height:282;width:330;" filled="f" o:preferrelative="t" stroked="f" coordsize="21600,21600" o:gfxdata="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13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Text Box 26" o:spid="_x0000_s1026" o:spt="202" type="#_x0000_t202" style="position:absolute;left:315;top:-625;height:1086;width:754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1" w:lineRule="exact"/>
                          <w:ind w:left="925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C000"/>
                            <w:sz w:val="26"/>
                          </w:rPr>
                          <w:t>EXPERIENCE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hint="default"/>
                            <w:b/>
                            <w:sz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26"/>
                            <w:lang w:val="en-US"/>
                          </w:rPr>
                          <w:tab/>
                          <w:t/>
                        </w:r>
                        <w:r>
                          <w:rPr>
                            <w:rFonts w:hint="default"/>
                            <w:b/>
                            <w:sz w:val="26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ind w:left="0" w:firstLine="0"/>
        <w:rPr>
          <w:b/>
          <w:sz w:val="20"/>
        </w:rPr>
      </w:pPr>
    </w:p>
    <w:p>
      <w:pPr>
        <w:spacing w:before="0" w:line="362" w:lineRule="exact"/>
        <w:ind w:left="405" w:right="0" w:firstLine="260" w:firstLineChars="100"/>
        <w:jc w:val="left"/>
        <w:rPr>
          <w:rFonts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</w:pPr>
      <w:r>
        <w:rPr>
          <w:rFonts w:hint="default"/>
          <w:b/>
          <w:color w:val="C0504D"/>
          <w:sz w:val="26"/>
          <w:lang w:val="en-US"/>
        </w:rPr>
        <w:t>Cloud AWS</w:t>
      </w:r>
      <w:r>
        <w:rPr>
          <w:b/>
          <w:color w:val="C0504D"/>
          <w:sz w:val="26"/>
        </w:rPr>
        <w:t xml:space="preserve"> Engineer</w:t>
      </w:r>
      <w:r>
        <w:rPr>
          <w:b/>
          <w:color w:val="C0504D"/>
          <w:sz w:val="26"/>
        </w:rPr>
        <w:tab/>
      </w:r>
      <w:r>
        <w:rPr>
          <w:rFonts w:hint="default"/>
          <w:color w:val="C0504D"/>
          <w:lang w:val="en-US"/>
        </w:rPr>
        <w:tab/>
        <w:t/>
      </w:r>
      <w:r>
        <w:rPr>
          <w:rFonts w:hint="default"/>
          <w:color w:val="C0504D"/>
          <w:lang w:val="en-US"/>
        </w:rPr>
        <w:tab/>
        <w:t/>
      </w:r>
      <w:r>
        <w:rPr>
          <w:rFonts w:hint="default"/>
          <w:color w:val="C0504D"/>
          <w:lang w:val="en-US"/>
        </w:rPr>
        <w:tab/>
        <w:t/>
      </w:r>
      <w:r>
        <w:rPr>
          <w:rFonts w:hint="default"/>
          <w:color w:val="C0504D"/>
          <w:lang w:val="en-US"/>
        </w:rPr>
        <w:tab/>
        <w:t/>
      </w:r>
      <w:r>
        <w:rPr>
          <w:rFonts w:hint="default"/>
          <w:color w:val="C0504D"/>
          <w:lang w:val="en-US"/>
        </w:rPr>
        <w:tab/>
        <w:t/>
      </w:r>
      <w:r>
        <w:rPr>
          <w:rFonts w:hint="default"/>
          <w:color w:val="C0504D"/>
          <w:lang w:val="en-US"/>
        </w:rPr>
        <w:tab/>
      </w:r>
      <w:r>
        <w:rPr>
          <w:rFonts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  <w:t>08/2019 - Right Now</w:t>
      </w:r>
    </w:p>
    <w:p>
      <w:pPr>
        <w:tabs>
          <w:tab w:val="left" w:pos="8447"/>
        </w:tabs>
        <w:spacing w:before="0"/>
        <w:ind w:left="660" w:right="0" w:firstLine="0"/>
        <w:jc w:val="left"/>
        <w:rPr>
          <w:b/>
          <w:sz w:val="26"/>
        </w:rPr>
      </w:pPr>
      <w:r>
        <w:rPr>
          <w:rFonts w:hint="default"/>
          <w:b/>
          <w:color w:val="3E3E3E"/>
          <w:sz w:val="26"/>
          <w:lang w:val="en-US"/>
        </w:rPr>
        <w:t>Data Service Group</w:t>
      </w:r>
      <w:r>
        <w:rPr>
          <w:b/>
          <w:color w:val="3E3E3E"/>
          <w:sz w:val="26"/>
        </w:rPr>
        <w:tab/>
      </w:r>
      <w:r>
        <w:rPr>
          <w:b/>
          <w:color w:val="3E3E3E"/>
          <w:sz w:val="26"/>
        </w:rPr>
        <w:t>Bear, Delaware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1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Used Shell scripts to day to day activities and tasks for</w:t>
      </w:r>
      <w:r>
        <w:rPr>
          <w:color w:val="3E3E3E"/>
          <w:spacing w:val="-1"/>
          <w:sz w:val="26"/>
        </w:rPr>
        <w:t xml:space="preserve"> </w:t>
      </w:r>
      <w:r>
        <w:rPr>
          <w:color w:val="3E3E3E"/>
          <w:sz w:val="26"/>
        </w:rPr>
        <w:t>automating.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Used Jenkins tool to automate the build</w:t>
      </w:r>
      <w:r>
        <w:rPr>
          <w:color w:val="3E3E3E"/>
          <w:spacing w:val="2"/>
          <w:sz w:val="26"/>
        </w:rPr>
        <w:t xml:space="preserve"> </w:t>
      </w:r>
      <w:r>
        <w:rPr>
          <w:color w:val="3E3E3E"/>
          <w:sz w:val="26"/>
        </w:rPr>
        <w:t>process.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Have experience in cloud platform like AWS,</w:t>
      </w:r>
      <w:r>
        <w:rPr>
          <w:color w:val="3E3E3E"/>
          <w:spacing w:val="3"/>
          <w:sz w:val="26"/>
        </w:rPr>
        <w:t xml:space="preserve"> </w:t>
      </w:r>
      <w:r>
        <w:rPr>
          <w:color w:val="3E3E3E"/>
          <w:sz w:val="26"/>
        </w:rPr>
        <w:t>GCP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rFonts w:hint="default"/>
          <w:color w:val="3E3E3E"/>
          <w:sz w:val="26"/>
          <w:lang w:val="en-US"/>
        </w:rPr>
        <w:t>Automate the AWS infrastructure deployment using Ansible and Jenkins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Worked on Docker container to create Docker images for differents</w:t>
      </w:r>
      <w:r>
        <w:rPr>
          <w:color w:val="3E3E3E"/>
          <w:spacing w:val="-27"/>
          <w:sz w:val="26"/>
        </w:rPr>
        <w:t xml:space="preserve"> </w:t>
      </w:r>
      <w:r>
        <w:rPr>
          <w:color w:val="3E3E3E"/>
          <w:sz w:val="26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3" w:after="0" w:line="237" w:lineRule="auto"/>
        <w:ind w:left="1080" w:right="833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Deployed the applications to Tomcat Application Server and static content to Apache web</w:t>
      </w:r>
      <w:r>
        <w:rPr>
          <w:color w:val="3E3E3E"/>
          <w:spacing w:val="1"/>
          <w:sz w:val="26"/>
        </w:rPr>
        <w:t xml:space="preserve"> </w:t>
      </w:r>
      <w:r>
        <w:rPr>
          <w:color w:val="3E3E3E"/>
          <w:sz w:val="26"/>
        </w:rPr>
        <w:t>servers.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4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Automated the continuous integration and deployments using Jenkins,</w:t>
      </w:r>
      <w:r>
        <w:rPr>
          <w:color w:val="3E3E3E"/>
          <w:spacing w:val="-10"/>
          <w:sz w:val="26"/>
        </w:rPr>
        <w:t xml:space="preserve"> </w:t>
      </w:r>
      <w:r>
        <w:rPr>
          <w:color w:val="3E3E3E"/>
          <w:sz w:val="26"/>
        </w:rPr>
        <w:t>Docker.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Installing and configuring Jenkins master and slave</w:t>
      </w:r>
      <w:r>
        <w:rPr>
          <w:color w:val="3E3E3E"/>
          <w:spacing w:val="-5"/>
          <w:sz w:val="26"/>
        </w:rPr>
        <w:t xml:space="preserve"> </w:t>
      </w:r>
      <w:r>
        <w:rPr>
          <w:color w:val="3E3E3E"/>
          <w:sz w:val="26"/>
        </w:rPr>
        <w:t>nodes.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660" w:right="468" w:firstLine="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Built CI/CD pipeline and managing the infrastructure as code using Ansible.</w:t>
      </w:r>
      <w:r>
        <w:rPr>
          <w:color w:val="3E3E3E"/>
          <w:sz w:val="26"/>
          <w:u w:val="thick" w:color="3E3E3E"/>
        </w:rPr>
        <w:t xml:space="preserve"> </w:t>
      </w:r>
      <w:r>
        <w:rPr>
          <w:b/>
          <w:color w:val="3E3E3E"/>
          <w:sz w:val="26"/>
          <w:u w:val="thick" w:color="3E3E3E"/>
        </w:rPr>
        <w:t>Environment:</w:t>
      </w:r>
      <w:r>
        <w:rPr>
          <w:b/>
          <w:color w:val="3E3E3E"/>
          <w:sz w:val="26"/>
        </w:rPr>
        <w:t xml:space="preserve"> </w:t>
      </w:r>
      <w:r>
        <w:rPr>
          <w:color w:val="3E3E3E"/>
          <w:sz w:val="26"/>
        </w:rPr>
        <w:t>Amazon EC2, S3, RDS, VPC, ELB, EBS, Autoscaling, UNIX/LINUX, Redhat , CentOS, Ubuntu, Windows, Apache Tomcat, Shell Scripts, Docker, Ansible, Nagios.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6"/>
        <w:ind w:left="0" w:firstLine="0"/>
        <w:rPr>
          <w:b/>
          <w:sz w:val="16"/>
        </w:rPr>
      </w:pPr>
    </w:p>
    <w:p>
      <w:pPr>
        <w:spacing w:before="0" w:line="362" w:lineRule="exact"/>
        <w:ind w:left="405" w:right="0" w:firstLine="260" w:firstLineChars="100"/>
        <w:jc w:val="left"/>
        <w:rPr>
          <w:rFonts w:hint="default"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</w:pPr>
      <w:r>
        <w:rPr>
          <w:b/>
          <w:color w:val="C0504D"/>
          <w:sz w:val="26"/>
        </w:rPr>
        <w:t>Devops Engineer</w:t>
      </w:r>
      <w:r>
        <w:rPr>
          <w:rFonts w:hint="default"/>
          <w:b/>
          <w:color w:val="C0504D"/>
          <w:sz w:val="26"/>
          <w:lang w:val="en-US"/>
        </w:rPr>
        <w:t xml:space="preserve">                                    </w:t>
      </w:r>
      <w:r>
        <w:rPr>
          <w:rFonts w:hint="default"/>
          <w:b/>
          <w:color w:val="C0504D"/>
          <w:sz w:val="26"/>
          <w:lang w:val="en-US"/>
        </w:rPr>
        <w:tab/>
        <w:t/>
      </w:r>
      <w:r>
        <w:rPr>
          <w:rFonts w:hint="default"/>
          <w:b/>
          <w:color w:val="C0504D"/>
          <w:sz w:val="26"/>
          <w:lang w:val="en-US"/>
        </w:rPr>
        <w:tab/>
      </w:r>
      <w:r>
        <w:rPr>
          <w:rFonts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  <w:t>0</w:t>
      </w:r>
      <w:r>
        <w:rPr>
          <w:rFonts w:hint="default" w:cs="Comic Sans MS"/>
          <w:b/>
          <w:bCs/>
          <w:color w:val="3E3E3E"/>
          <w:sz w:val="26"/>
          <w:szCs w:val="26"/>
          <w:lang w:val="en-US" w:eastAsia="en-US" w:bidi="en-US"/>
        </w:rPr>
        <w:t>6</w:t>
      </w:r>
      <w:r>
        <w:rPr>
          <w:rFonts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  <w:t>/201</w:t>
      </w:r>
      <w:r>
        <w:rPr>
          <w:rFonts w:hint="default" w:cs="Comic Sans MS"/>
          <w:b/>
          <w:bCs/>
          <w:color w:val="3E3E3E"/>
          <w:sz w:val="26"/>
          <w:szCs w:val="26"/>
          <w:lang w:val="en-US" w:eastAsia="en-US" w:bidi="en-US"/>
        </w:rPr>
        <w:t>6</w:t>
      </w:r>
      <w:bookmarkStart w:id="0" w:name="_GoBack"/>
      <w:bookmarkEnd w:id="0"/>
      <w:r>
        <w:rPr>
          <w:rFonts w:ascii="Comic Sans MS" w:hAnsi="Comic Sans MS" w:eastAsia="Comic Sans MS" w:cs="Comic Sans MS"/>
          <w:b/>
          <w:bCs/>
          <w:color w:val="3E3E3E"/>
          <w:sz w:val="26"/>
          <w:szCs w:val="26"/>
          <w:lang w:val="en-US" w:eastAsia="en-US" w:bidi="en-US"/>
        </w:rPr>
        <w:t xml:space="preserve"> - </w:t>
      </w:r>
      <w:r>
        <w:rPr>
          <w:rFonts w:hint="default" w:cs="Comic Sans MS"/>
          <w:b/>
          <w:bCs/>
          <w:color w:val="3E3E3E"/>
          <w:sz w:val="26"/>
          <w:szCs w:val="26"/>
          <w:lang w:val="en-US" w:eastAsia="en-US" w:bidi="en-US"/>
        </w:rPr>
        <w:t>07/2019</w:t>
      </w:r>
    </w:p>
    <w:p>
      <w:pPr>
        <w:tabs>
          <w:tab w:val="left" w:pos="8896"/>
        </w:tabs>
        <w:spacing w:before="0"/>
        <w:ind w:left="660" w:right="0" w:firstLine="0"/>
        <w:jc w:val="left"/>
        <w:rPr>
          <w:rFonts w:hint="default"/>
          <w:b/>
          <w:sz w:val="26"/>
          <w:lang w:val="en-US"/>
        </w:rPr>
      </w:pPr>
      <w:r>
        <w:rPr>
          <w:b/>
          <w:color w:val="3E3E3E"/>
          <w:sz w:val="26"/>
        </w:rPr>
        <w:t>Africa</w:t>
      </w:r>
      <w:r>
        <w:rPr>
          <w:b/>
          <w:color w:val="3E3E3E"/>
          <w:spacing w:val="-3"/>
          <w:sz w:val="26"/>
        </w:rPr>
        <w:t xml:space="preserve"> </w:t>
      </w:r>
      <w:r>
        <w:rPr>
          <w:b/>
          <w:color w:val="3E3E3E"/>
          <w:sz w:val="26"/>
        </w:rPr>
        <w:t>Security</w:t>
      </w:r>
      <w:r>
        <w:rPr>
          <w:b/>
          <w:color w:val="3E3E3E"/>
          <w:spacing w:val="-3"/>
          <w:sz w:val="26"/>
        </w:rPr>
        <w:t xml:space="preserve"> </w:t>
      </w:r>
      <w:r>
        <w:rPr>
          <w:b/>
          <w:color w:val="3E3E3E"/>
          <w:sz w:val="26"/>
        </w:rPr>
        <w:t>Cameroun</w:t>
      </w:r>
      <w:r>
        <w:rPr>
          <w:b/>
          <w:color w:val="3E3E3E"/>
          <w:sz w:val="26"/>
        </w:rPr>
        <w:tab/>
      </w:r>
      <w:r>
        <w:rPr>
          <w:rFonts w:hint="default"/>
          <w:b/>
          <w:color w:val="3E3E3E"/>
          <w:sz w:val="26"/>
          <w:lang w:val="en-US"/>
        </w:rPr>
        <w:t>Douala, Cameroun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2" w:after="0" w:line="361" w:lineRule="exact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Experience with Linux (Ubuntu , CentOS) administration.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361" w:lineRule="exact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Proficient with Git and Git</w:t>
      </w:r>
      <w:r>
        <w:rPr>
          <w:color w:val="3E3E3E"/>
          <w:spacing w:val="5"/>
          <w:sz w:val="26"/>
        </w:rPr>
        <w:t xml:space="preserve"> </w:t>
      </w:r>
      <w:r>
        <w:rPr>
          <w:color w:val="3E3E3E"/>
          <w:sz w:val="26"/>
        </w:rPr>
        <w:t>workflows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Experience with container orchestration systems such as EKS,</w:t>
      </w:r>
      <w:r>
        <w:rPr>
          <w:color w:val="3E3E3E"/>
          <w:spacing w:val="2"/>
          <w:sz w:val="26"/>
        </w:rPr>
        <w:t xml:space="preserve"> </w:t>
      </w:r>
      <w:r>
        <w:rPr>
          <w:color w:val="3E3E3E"/>
          <w:sz w:val="26"/>
        </w:rPr>
        <w:t>GKS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3" w:after="0" w:line="361" w:lineRule="exact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Experience with server monitoring systems like Prometheus or</w:t>
      </w:r>
      <w:r>
        <w:rPr>
          <w:color w:val="3E3E3E"/>
          <w:spacing w:val="-3"/>
          <w:sz w:val="26"/>
        </w:rPr>
        <w:t xml:space="preserve"> </w:t>
      </w:r>
      <w:r>
        <w:rPr>
          <w:color w:val="3E3E3E"/>
          <w:sz w:val="26"/>
        </w:rPr>
        <w:t>Nagios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361" w:lineRule="exact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Database (MySQL) administration</w:t>
      </w:r>
      <w:r>
        <w:rPr>
          <w:color w:val="3E3E3E"/>
          <w:spacing w:val="1"/>
          <w:sz w:val="26"/>
        </w:rPr>
        <w:t xml:space="preserve"> </w:t>
      </w:r>
      <w:r>
        <w:rPr>
          <w:color w:val="3E3E3E"/>
          <w:sz w:val="26"/>
        </w:rPr>
        <w:t>experience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Hands-on Infrastructure as code using Terraform and</w:t>
      </w:r>
      <w:r>
        <w:rPr>
          <w:color w:val="3E3E3E"/>
          <w:spacing w:val="2"/>
          <w:sz w:val="26"/>
        </w:rPr>
        <w:t xml:space="preserve"> </w:t>
      </w:r>
      <w:r>
        <w:rPr>
          <w:color w:val="3E3E3E"/>
          <w:sz w:val="26"/>
        </w:rPr>
        <w:t>Ansible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Experience in migrating physical Linux/Windows servers to cloud</w:t>
      </w:r>
      <w:r>
        <w:rPr>
          <w:color w:val="3E3E3E"/>
          <w:spacing w:val="-5"/>
          <w:sz w:val="26"/>
        </w:rPr>
        <w:t xml:space="preserve"> </w:t>
      </w:r>
      <w:r>
        <w:rPr>
          <w:color w:val="3E3E3E"/>
          <w:sz w:val="26"/>
        </w:rPr>
        <w:t>(AWS).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Used Jira as ticket tracking and work flow</w:t>
      </w:r>
      <w:r>
        <w:rPr>
          <w:color w:val="3E3E3E"/>
          <w:spacing w:val="4"/>
          <w:sz w:val="26"/>
        </w:rPr>
        <w:t xml:space="preserve"> </w:t>
      </w:r>
      <w:r>
        <w:rPr>
          <w:color w:val="3E3E3E"/>
          <w:sz w:val="26"/>
        </w:rPr>
        <w:t>tool.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rFonts w:hint="default"/>
          <w:color w:val="3E3E3E"/>
          <w:sz w:val="26"/>
          <w:lang w:val="en-US"/>
        </w:rPr>
        <w:t>Experience building fully automated CI/CD pipeline using tool like Github, Jenkins, Maven, Docker, Ansible and Kubernetes.</w:t>
      </w:r>
    </w:p>
    <w:p>
      <w:pPr>
        <w:pStyle w:val="6"/>
        <w:ind w:left="0" w:firstLine="0"/>
        <w:rPr>
          <w:sz w:val="36"/>
        </w:rPr>
      </w:pPr>
    </w:p>
    <w:p>
      <w:pPr>
        <w:pStyle w:val="3"/>
        <w:tabs>
          <w:tab w:val="left" w:pos="8306"/>
        </w:tabs>
        <w:ind w:left="0" w:leftChars="0" w:firstLine="0" w:firstLineChars="0"/>
        <w:rPr>
          <w:color w:val="C0504D"/>
        </w:rPr>
      </w:pPr>
    </w:p>
    <w:p>
      <w:pPr>
        <w:pStyle w:val="3"/>
        <w:tabs>
          <w:tab w:val="left" w:pos="8306"/>
        </w:tabs>
        <w:ind w:left="0" w:leftChars="0" w:firstLine="0" w:firstLineChars="0"/>
        <w:rPr>
          <w:color w:val="C0504D"/>
        </w:rPr>
      </w:pPr>
    </w:p>
    <w:p>
      <w:pPr>
        <w:pStyle w:val="3"/>
        <w:tabs>
          <w:tab w:val="left" w:pos="8306"/>
        </w:tabs>
        <w:ind w:left="0" w:leftChars="0" w:firstLine="0" w:firstLineChars="0"/>
        <w:rPr>
          <w:color w:val="C0504D"/>
        </w:rPr>
      </w:pPr>
    </w:p>
    <w:p>
      <w:pPr>
        <w:pStyle w:val="3"/>
        <w:tabs>
          <w:tab w:val="left" w:pos="8306"/>
        </w:tabs>
        <w:ind w:left="0" w:leftChars="0" w:firstLine="650" w:firstLineChars="250"/>
      </w:pPr>
      <w:r>
        <w:rPr>
          <w:color w:val="C0504D"/>
        </w:rPr>
        <w:t>Data</w:t>
      </w:r>
      <w:r>
        <w:rPr>
          <w:color w:val="C0504D"/>
          <w:spacing w:val="-2"/>
        </w:rPr>
        <w:t xml:space="preserve"> </w:t>
      </w:r>
      <w:r>
        <w:rPr>
          <w:color w:val="C0504D"/>
        </w:rPr>
        <w:t>Analyst</w:t>
      </w:r>
      <w:r>
        <w:rPr>
          <w:color w:val="C0504D"/>
        </w:rPr>
        <w:tab/>
      </w:r>
      <w:r>
        <w:rPr>
          <w:color w:val="3E3E3E"/>
        </w:rPr>
        <w:t xml:space="preserve">07/2008 </w:t>
      </w:r>
      <w:r>
        <w:t>–</w:t>
      </w:r>
      <w:r>
        <w:rPr>
          <w:spacing w:val="-2"/>
        </w:rPr>
        <w:t xml:space="preserve"> </w:t>
      </w:r>
      <w:r>
        <w:t>05/2016</w:t>
      </w:r>
    </w:p>
    <w:p>
      <w:pPr>
        <w:tabs>
          <w:tab w:val="left" w:pos="8639"/>
        </w:tabs>
        <w:spacing w:before="0"/>
        <w:ind w:left="660" w:right="0" w:firstLine="0"/>
        <w:jc w:val="left"/>
        <w:rPr>
          <w:rFonts w:hint="default"/>
          <w:b/>
          <w:color w:val="3E3E3E"/>
          <w:sz w:val="26"/>
          <w:lang w:val="en-US"/>
        </w:rPr>
      </w:pPr>
      <w:r>
        <w:rPr>
          <w:rFonts w:hint="default"/>
          <w:b/>
          <w:sz w:val="26"/>
          <w:lang w:val="en-US"/>
        </w:rPr>
        <w:t xml:space="preserve">Union </w:t>
      </w:r>
      <w:r>
        <w:rPr>
          <w:b/>
          <w:sz w:val="26"/>
        </w:rPr>
        <w:t>C</w:t>
      </w:r>
      <w:r>
        <w:rPr>
          <w:rFonts w:hint="default"/>
          <w:b/>
          <w:sz w:val="26"/>
          <w:lang w:val="en-US"/>
        </w:rPr>
        <w:t>a</w:t>
      </w:r>
      <w:r>
        <w:rPr>
          <w:b/>
          <w:sz w:val="26"/>
        </w:rPr>
        <w:t>merounaise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Brasseries</w:t>
      </w:r>
      <w:r>
        <w:rPr>
          <w:b/>
          <w:sz w:val="26"/>
        </w:rPr>
        <w:tab/>
      </w:r>
      <w:r>
        <w:rPr>
          <w:b/>
          <w:color w:val="3E3E3E"/>
          <w:sz w:val="26"/>
        </w:rPr>
        <w:t>Douala, Camero</w:t>
      </w:r>
      <w:r>
        <w:rPr>
          <w:rFonts w:hint="default"/>
          <w:b/>
          <w:color w:val="3E3E3E"/>
          <w:sz w:val="26"/>
          <w:lang w:val="en-US"/>
        </w:rPr>
        <w:t>un</w:t>
      </w:r>
    </w:p>
    <w:p>
      <w:pPr>
        <w:tabs>
          <w:tab w:val="left" w:pos="8639"/>
        </w:tabs>
        <w:spacing w:before="0"/>
        <w:ind w:right="0"/>
        <w:jc w:val="left"/>
        <w:rPr>
          <w:rFonts w:hint="default"/>
          <w:b/>
          <w:color w:val="3E3E3E"/>
          <w:sz w:val="26"/>
          <w:lang w:val="en-US"/>
        </w:rPr>
      </w:pP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rFonts w:hint="default"/>
          <w:color w:val="3E3E3E"/>
          <w:sz w:val="26"/>
          <w:lang w:val="en-US"/>
        </w:rPr>
        <w:t>Collecting and interpreting data using Excel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Analysing</w:t>
      </w:r>
      <w:r>
        <w:rPr>
          <w:color w:val="3E3E3E"/>
          <w:spacing w:val="-1"/>
          <w:sz w:val="26"/>
        </w:rPr>
        <w:t xml:space="preserve"> </w:t>
      </w:r>
      <w:r>
        <w:rPr>
          <w:color w:val="3E3E3E"/>
          <w:sz w:val="26"/>
        </w:rPr>
        <w:t>results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Reporting the results back to the relevant members of the</w:t>
      </w:r>
      <w:r>
        <w:rPr>
          <w:color w:val="3E3E3E"/>
          <w:spacing w:val="-3"/>
          <w:sz w:val="26"/>
        </w:rPr>
        <w:t xml:space="preserve"> </w:t>
      </w:r>
      <w:r>
        <w:rPr>
          <w:color w:val="3E3E3E"/>
          <w:sz w:val="26"/>
        </w:rPr>
        <w:t>business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Identifying patterns and trends in data</w:t>
      </w:r>
      <w:r>
        <w:rPr>
          <w:color w:val="3E3E3E"/>
          <w:spacing w:val="1"/>
          <w:sz w:val="26"/>
        </w:rPr>
        <w:t xml:space="preserve"> </w:t>
      </w:r>
      <w:r>
        <w:rPr>
          <w:color w:val="3E3E3E"/>
          <w:sz w:val="26"/>
        </w:rPr>
        <w:t>sets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3" w:after="0" w:line="237" w:lineRule="auto"/>
        <w:ind w:left="1080" w:right="224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Working alongside teams within the business or the management team to establish business</w:t>
      </w:r>
      <w:r>
        <w:rPr>
          <w:color w:val="3E3E3E"/>
          <w:spacing w:val="-1"/>
          <w:sz w:val="26"/>
        </w:rPr>
        <w:t xml:space="preserve"> </w:t>
      </w:r>
      <w:r>
        <w:rPr>
          <w:color w:val="3E3E3E"/>
          <w:sz w:val="26"/>
        </w:rPr>
        <w:t>needs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4" w:after="0" w:line="240" w:lineRule="auto"/>
        <w:ind w:left="1080" w:right="0" w:hanging="420"/>
        <w:jc w:val="left"/>
        <w:rPr>
          <w:rFonts w:ascii="Wingdings" w:hAnsi="Wingdings"/>
          <w:color w:val="382D2C"/>
          <w:sz w:val="26"/>
        </w:rPr>
      </w:pPr>
      <w:r>
        <w:rPr>
          <w:color w:val="3E3E3E"/>
          <w:sz w:val="26"/>
        </w:rPr>
        <w:t>Defining new data collecti</w:t>
      </w:r>
      <w:r>
        <w:rPr>
          <w:color w:val="382D2C"/>
          <w:sz w:val="26"/>
        </w:rPr>
        <w:t>on and analysis</w:t>
      </w:r>
      <w:r>
        <w:rPr>
          <w:color w:val="382D2C"/>
          <w:spacing w:val="1"/>
          <w:sz w:val="26"/>
        </w:rPr>
        <w:t xml:space="preserve"> </w:t>
      </w:r>
      <w:r>
        <w:rPr>
          <w:color w:val="382D2C"/>
          <w:sz w:val="26"/>
        </w:rPr>
        <w:t>processes</w:t>
      </w:r>
    </w:p>
    <w:p>
      <w:pPr>
        <w:pStyle w:val="6"/>
        <w:spacing w:before="12"/>
        <w:ind w:left="0" w:firstLine="0"/>
        <w:rPr>
          <w:sz w:val="25"/>
        </w:rPr>
      </w:pPr>
    </w:p>
    <w:p>
      <w:pPr>
        <w:pStyle w:val="3"/>
        <w:tabs>
          <w:tab w:val="left" w:pos="8402"/>
          <w:tab w:val="left" w:pos="8834"/>
        </w:tabs>
        <w:ind w:right="241"/>
      </w:pPr>
      <w:r>
        <w:rPr>
          <w:color w:val="C0504D"/>
        </w:rPr>
        <w:t>Management</w:t>
      </w:r>
      <w:r>
        <w:rPr>
          <w:color w:val="C0504D"/>
          <w:spacing w:val="-3"/>
        </w:rPr>
        <w:t xml:space="preserve"> </w:t>
      </w:r>
      <w:r>
        <w:rPr>
          <w:color w:val="C0504D"/>
        </w:rPr>
        <w:t>Control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Assistant</w:t>
      </w:r>
      <w:r>
        <w:rPr>
          <w:color w:val="C0504D"/>
        </w:rPr>
        <w:tab/>
      </w:r>
      <w:r>
        <w:rPr>
          <w:color w:val="3E3E3E"/>
        </w:rPr>
        <w:t xml:space="preserve">07/2004 </w:t>
      </w:r>
      <w:r>
        <w:t>– 05/2011 Union Camerounaise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Brasseries</w:t>
      </w:r>
      <w:r>
        <w:tab/>
      </w:r>
      <w:r>
        <w:tab/>
      </w:r>
      <w:r>
        <w:rPr>
          <w:color w:val="3E3E3E"/>
        </w:rPr>
        <w:t>Douala,</w:t>
      </w:r>
      <w:r>
        <w:rPr>
          <w:color w:val="3E3E3E"/>
          <w:spacing w:val="4"/>
        </w:rPr>
        <w:t xml:space="preserve"> </w:t>
      </w:r>
      <w:r>
        <w:rPr>
          <w:color w:val="3E3E3E"/>
          <w:spacing w:val="-3"/>
        </w:rPr>
        <w:t>Cameroun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6" w:after="0" w:line="237" w:lineRule="auto"/>
        <w:ind w:left="1080" w:right="571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Service budget management : orders, invoices, budgetary control, calculation of provisional</w:t>
      </w:r>
      <w:r>
        <w:rPr>
          <w:color w:val="3E3E3E"/>
          <w:spacing w:val="-1"/>
          <w:sz w:val="26"/>
        </w:rPr>
        <w:t xml:space="preserve"> </w:t>
      </w:r>
      <w:r>
        <w:rPr>
          <w:color w:val="3E3E3E"/>
          <w:sz w:val="26"/>
        </w:rPr>
        <w:t>budgets;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2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Inventory management : stock card, raw material consumption</w:t>
      </w:r>
      <w:r>
        <w:rPr>
          <w:color w:val="3E3E3E"/>
          <w:spacing w:val="-8"/>
          <w:sz w:val="26"/>
        </w:rPr>
        <w:t xml:space="preserve"> </w:t>
      </w:r>
      <w:r>
        <w:rPr>
          <w:color w:val="3E3E3E"/>
          <w:sz w:val="26"/>
        </w:rPr>
        <w:t>monitoring;</w:t>
      </w:r>
    </w:p>
    <w:p>
      <w:pPr>
        <w:pStyle w:val="8"/>
        <w:numPr>
          <w:ilvl w:val="0"/>
          <w:numId w:val="1"/>
        </w:numPr>
        <w:tabs>
          <w:tab w:val="left" w:pos="1079"/>
          <w:tab w:val="left" w:pos="1080"/>
        </w:tabs>
        <w:spacing w:before="2" w:after="0" w:line="240" w:lineRule="auto"/>
        <w:ind w:left="1080" w:right="0" w:hanging="420"/>
        <w:jc w:val="left"/>
        <w:rPr>
          <w:rFonts w:ascii="Wingdings" w:hAnsi="Wingdings"/>
          <w:color w:val="3E3E3E"/>
          <w:sz w:val="26"/>
        </w:rPr>
      </w:pPr>
      <w:r>
        <w:rPr>
          <w:color w:val="3E3E3E"/>
          <w:sz w:val="26"/>
        </w:rPr>
        <w:t>Document management : drafting of procedures,</w:t>
      </w:r>
      <w:r>
        <w:rPr>
          <w:color w:val="3E3E3E"/>
          <w:spacing w:val="-2"/>
          <w:sz w:val="26"/>
        </w:rPr>
        <w:t xml:space="preserve"> </w:t>
      </w:r>
      <w:r>
        <w:rPr>
          <w:color w:val="3E3E3E"/>
          <w:sz w:val="26"/>
        </w:rPr>
        <w:t>forms.</w:t>
      </w:r>
    </w:p>
    <w:p>
      <w:pPr>
        <w:pStyle w:val="6"/>
        <w:ind w:left="0" w:firstLine="0"/>
        <w:rPr>
          <w:sz w:val="20"/>
        </w:rPr>
      </w:pPr>
    </w:p>
    <w:p>
      <w:pPr>
        <w:pStyle w:val="6"/>
        <w:spacing w:before="13"/>
        <w:ind w:left="0" w:firstLine="0"/>
        <w:rPr>
          <w:sz w:val="28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200025</wp:posOffset>
                </wp:positionH>
                <wp:positionV relativeFrom="paragraph">
                  <wp:posOffset>280670</wp:posOffset>
                </wp:positionV>
                <wp:extent cx="4787900" cy="708025"/>
                <wp:effectExtent l="0" t="635" r="0" b="0"/>
                <wp:wrapTopAndBottom/>
                <wp:docPr id="30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708025"/>
                          <a:chOff x="315" y="443"/>
                          <a:chExt cx="7540" cy="1115"/>
                        </a:xfrm>
                      </wpg:grpSpPr>
                      <pic:pic xmlns:pic="http://schemas.openxmlformats.org/drawingml/2006/picture">
                        <pic:nvPicPr>
                          <pic:cNvPr id="2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5" y="751"/>
                            <a:ext cx="754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Lines 33"/>
                        <wps:cNvSpPr/>
                        <wps:spPr>
                          <a:xfrm>
                            <a:off x="755" y="951"/>
                            <a:ext cx="690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BC087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20" y="445"/>
                            <a:ext cx="38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Text Box 35"/>
                        <wps:cNvSpPr txBox="1"/>
                        <wps:spPr>
                          <a:xfrm>
                            <a:off x="315" y="442"/>
                            <a:ext cx="7540" cy="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2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5"/>
                                </w:tabs>
                                <w:spacing w:before="0" w:line="360" w:lineRule="exact"/>
                                <w:ind w:left="825" w:right="0" w:hanging="42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3E3E3E"/>
                                  <w:sz w:val="26"/>
                                </w:rPr>
                                <w:t xml:space="preserve">Versioning Tools </w:t>
                              </w:r>
                              <w:r>
                                <w:rPr>
                                  <w:color w:val="3E3E3E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3E3E3E"/>
                                  <w:spacing w:val="-3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E3E3E"/>
                                  <w:sz w:val="26"/>
                                </w:rPr>
                                <w:t>Git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15.75pt;margin-top:22.1pt;height:55.75pt;width:377pt;mso-position-horizontal-relative:page;mso-wrap-distance-bottom:0pt;mso-wrap-distance-top:0pt;z-index:-251654144;mso-width-relative:page;mso-height-relative:page;" coordorigin="315,443" coordsize="7540,1115" o:gfxdata="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">
                <o:lock v:ext="edit" aspectratio="f"/>
                <v:shape id="Picture 32" o:spid="_x0000_s1026" o:spt="75" alt="" type="#_x0000_t75" style="position:absolute;left:315;top:751;height:640;width:7540;" filled="f" o:preferrelative="t" stroked="f" coordsize="21600,21600" o:gfxdata="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k02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line id="Lines 33" o:spid="_x0000_s1026" o:spt="20" style="position:absolute;left:755;top:951;height:0;width:6900;" filled="f" stroked="t" coordsize="21600,21600" o:gfxdata="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UjW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BC0874" joinstyle="round"/>
                  <v:imagedata o:title=""/>
                  <o:lock v:ext="edit" aspectratio="f"/>
                </v:line>
                <v:shape id="Picture 34" o:spid="_x0000_s1026" o:spt="75" alt="" type="#_x0000_t75" style="position:absolute;left:720;top:445;height:396;width:387;" filled="f" o:preferrelative="t" stroked="f" coordsize="21600,21600" o:gfxdata="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JYi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Text Box 35" o:spid="_x0000_s1026" o:spt="202" type="#_x0000_t202" style="position:absolute;left:315;top:442;height:1115;width:754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82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C000"/>
                            <w:sz w:val="28"/>
                          </w:rPr>
                          <w:t>Skills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5"/>
                          </w:tabs>
                          <w:spacing w:before="0" w:line="360" w:lineRule="exact"/>
                          <w:ind w:left="825" w:right="0" w:hanging="42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color w:val="3E3E3E"/>
                            <w:sz w:val="26"/>
                          </w:rPr>
                          <w:t xml:space="preserve">Versioning Tools </w:t>
                        </w:r>
                        <w:r>
                          <w:rPr>
                            <w:color w:val="3E3E3E"/>
                            <w:sz w:val="26"/>
                          </w:rPr>
                          <w:t>-</w:t>
                        </w:r>
                        <w:r>
                          <w:rPr>
                            <w:color w:val="3E3E3E"/>
                            <w:spacing w:val="-3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E3E3E"/>
                            <w:sz w:val="26"/>
                          </w:rPr>
                          <w:t>Git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336" w:lineRule="exact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CI </w:t>
      </w:r>
      <w:r>
        <w:rPr>
          <w:color w:val="3E3E3E"/>
          <w:sz w:val="26"/>
        </w:rPr>
        <w:t>- Jenkins ,</w:t>
      </w:r>
      <w:r>
        <w:rPr>
          <w:color w:val="3E3E3E"/>
          <w:spacing w:val="-35"/>
          <w:sz w:val="26"/>
        </w:rPr>
        <w:t xml:space="preserve"> </w:t>
      </w:r>
      <w:r>
        <w:rPr>
          <w:color w:val="3E3E3E"/>
          <w:sz w:val="26"/>
        </w:rPr>
        <w:t>Ansible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Build Tools </w:t>
      </w:r>
      <w:r>
        <w:rPr>
          <w:color w:val="3E3E3E"/>
          <w:sz w:val="26"/>
        </w:rPr>
        <w:t>- Maven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Ticket Tracking Tool </w:t>
      </w:r>
      <w:r>
        <w:rPr>
          <w:color w:val="3E3E3E"/>
          <w:sz w:val="26"/>
        </w:rPr>
        <w:t>-</w:t>
      </w:r>
      <w:r>
        <w:rPr>
          <w:color w:val="3E3E3E"/>
          <w:spacing w:val="-1"/>
          <w:sz w:val="26"/>
        </w:rPr>
        <w:t xml:space="preserve"> </w:t>
      </w:r>
      <w:r>
        <w:rPr>
          <w:color w:val="3E3E3E"/>
          <w:sz w:val="26"/>
        </w:rPr>
        <w:t>JIRA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Containerization Tool </w:t>
      </w:r>
      <w:r>
        <w:rPr>
          <w:color w:val="3E3E3E"/>
          <w:sz w:val="26"/>
        </w:rPr>
        <w:t>-</w:t>
      </w:r>
      <w:r>
        <w:rPr>
          <w:color w:val="3E3E3E"/>
          <w:spacing w:val="-34"/>
          <w:sz w:val="26"/>
        </w:rPr>
        <w:t xml:space="preserve"> </w:t>
      </w:r>
      <w:r>
        <w:rPr>
          <w:color w:val="3E3E3E"/>
          <w:sz w:val="26"/>
        </w:rPr>
        <w:t>Docker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Orchestration Tool </w:t>
      </w:r>
      <w:r>
        <w:rPr>
          <w:color w:val="3E3E3E"/>
          <w:sz w:val="26"/>
        </w:rPr>
        <w:t>-</w:t>
      </w:r>
      <w:r>
        <w:rPr>
          <w:color w:val="3E3E3E"/>
          <w:spacing w:val="-34"/>
          <w:sz w:val="26"/>
        </w:rPr>
        <w:t xml:space="preserve"> </w:t>
      </w:r>
      <w:r>
        <w:rPr>
          <w:color w:val="3E3E3E"/>
          <w:sz w:val="26"/>
        </w:rPr>
        <w:t>Kubernetes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Troubleshooting </w:t>
      </w:r>
      <w:r>
        <w:rPr>
          <w:color w:val="3E3E3E"/>
          <w:sz w:val="26"/>
        </w:rPr>
        <w:t>- linux</w:t>
      </w:r>
      <w:r>
        <w:rPr>
          <w:color w:val="3E3E3E"/>
          <w:spacing w:val="-36"/>
          <w:sz w:val="26"/>
        </w:rPr>
        <w:t xml:space="preserve"> </w:t>
      </w:r>
      <w:r>
        <w:rPr>
          <w:color w:val="3E3E3E"/>
          <w:sz w:val="26"/>
        </w:rPr>
        <w:t>Server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OS </w:t>
      </w:r>
      <w:r>
        <w:rPr>
          <w:color w:val="3E3E3E"/>
          <w:sz w:val="26"/>
        </w:rPr>
        <w:t>- Windows,</w:t>
      </w:r>
      <w:r>
        <w:rPr>
          <w:color w:val="3E3E3E"/>
          <w:spacing w:val="-35"/>
          <w:sz w:val="26"/>
        </w:rPr>
        <w:t xml:space="preserve"> </w:t>
      </w:r>
      <w:r>
        <w:rPr>
          <w:color w:val="3E3E3E"/>
          <w:sz w:val="26"/>
        </w:rPr>
        <w:t>Linux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240" w:lineRule="auto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AWS </w:t>
      </w:r>
      <w:r>
        <w:rPr>
          <w:color w:val="3E3E3E"/>
          <w:sz w:val="26"/>
        </w:rPr>
        <w:t>- Amazon EC2, S3, RDS, ELB, EBS, Autoscaling,</w:t>
      </w:r>
      <w:r>
        <w:rPr>
          <w:color w:val="3E3E3E"/>
          <w:spacing w:val="-33"/>
          <w:sz w:val="26"/>
        </w:rPr>
        <w:t xml:space="preserve"> </w:t>
      </w:r>
      <w:r>
        <w:rPr>
          <w:color w:val="3E3E3E"/>
          <w:sz w:val="26"/>
        </w:rPr>
        <w:t>ECR.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361" w:lineRule="exact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GCP </w:t>
      </w:r>
      <w:r>
        <w:rPr>
          <w:color w:val="3E3E3E"/>
          <w:sz w:val="26"/>
        </w:rPr>
        <w:t>- BigQuery, kubernetes Engine,</w:t>
      </w:r>
      <w:r>
        <w:rPr>
          <w:color w:val="3E3E3E"/>
          <w:spacing w:val="-34"/>
          <w:sz w:val="26"/>
        </w:rPr>
        <w:t xml:space="preserve"> </w:t>
      </w:r>
      <w:r>
        <w:rPr>
          <w:color w:val="3E3E3E"/>
          <w:sz w:val="26"/>
        </w:rPr>
        <w:t>GCR.</w:t>
      </w:r>
    </w:p>
    <w:p>
      <w:pPr>
        <w:pStyle w:val="8"/>
        <w:numPr>
          <w:ilvl w:val="0"/>
          <w:numId w:val="3"/>
        </w:numPr>
        <w:tabs>
          <w:tab w:val="left" w:pos="1080"/>
        </w:tabs>
        <w:spacing w:before="0" w:after="0" w:line="361" w:lineRule="exact"/>
        <w:ind w:left="1080" w:right="0" w:hanging="420"/>
        <w:jc w:val="left"/>
        <w:rPr>
          <w:sz w:val="26"/>
        </w:rPr>
      </w:pPr>
      <w:r>
        <w:rPr>
          <w:b/>
          <w:color w:val="3E3E3E"/>
          <w:sz w:val="26"/>
        </w:rPr>
        <w:t xml:space="preserve">Scripting Language </w:t>
      </w:r>
      <w:r>
        <w:rPr>
          <w:color w:val="3E3E3E"/>
          <w:sz w:val="26"/>
        </w:rPr>
        <w:t>-</w:t>
      </w:r>
      <w:r>
        <w:rPr>
          <w:color w:val="3E3E3E"/>
          <w:spacing w:val="-35"/>
          <w:sz w:val="26"/>
        </w:rPr>
        <w:t xml:space="preserve"> </w:t>
      </w:r>
      <w:r>
        <w:rPr>
          <w:color w:val="3E3E3E"/>
          <w:sz w:val="26"/>
        </w:rPr>
        <w:t>Shell</w:t>
      </w:r>
    </w:p>
    <w:p>
      <w:pPr>
        <w:pStyle w:val="6"/>
        <w:ind w:left="0" w:firstLine="0"/>
        <w:rPr>
          <w:sz w:val="20"/>
        </w:rPr>
      </w:pPr>
    </w:p>
    <w:p>
      <w:pPr>
        <w:pStyle w:val="6"/>
        <w:spacing w:before="4"/>
        <w:ind w:left="0" w:firstLine="0"/>
        <w:rPr>
          <w:sz w:val="29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101600</wp:posOffset>
                </wp:positionH>
                <wp:positionV relativeFrom="paragraph">
                  <wp:posOffset>283845</wp:posOffset>
                </wp:positionV>
                <wp:extent cx="5052060" cy="689610"/>
                <wp:effectExtent l="0" t="0" r="0" b="0"/>
                <wp:wrapTopAndBottom/>
                <wp:docPr id="35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689610"/>
                          <a:chOff x="160" y="448"/>
                          <a:chExt cx="7956" cy="1086"/>
                        </a:xfrm>
                      </wpg:grpSpPr>
                      <pic:pic xmlns:pic="http://schemas.openxmlformats.org/drawingml/2006/picture">
                        <pic:nvPicPr>
                          <pic:cNvPr id="31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0" y="698"/>
                            <a:ext cx="7956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Lines 38"/>
                        <wps:cNvSpPr/>
                        <wps:spPr>
                          <a:xfrm>
                            <a:off x="600" y="907"/>
                            <a:ext cx="7316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BC087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77" y="575"/>
                            <a:ext cx="34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Text Box 40"/>
                        <wps:cNvSpPr txBox="1"/>
                        <wps:spPr>
                          <a:xfrm>
                            <a:off x="160" y="447"/>
                            <a:ext cx="7956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1" w:lineRule="exact"/>
                                <w:ind w:left="108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26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362" w:lineRule="exact"/>
                                <w:ind w:left="56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ESSEC : 2013 – 2015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8pt;margin-top:22.35pt;height:54.3pt;width:397.8pt;mso-position-horizontal-relative:page;mso-wrap-distance-bottom:0pt;mso-wrap-distance-top:0pt;z-index:-251653120;mso-width-relative:page;mso-height-relative:page;" coordorigin="160,448" coordsize="7956,1086" o:gfxdata="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">
                <o:lock v:ext="edit" aspectratio="f"/>
                <v:shape id="Picture 37" o:spid="_x0000_s1026" o:spt="75" alt="" type="#_x0000_t75" style="position:absolute;left:160;top:698;height:658;width:7956;" filled="f" o:preferrelative="t" stroked="f" coordsize="21600,21600" o:gfxdata="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dVd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line id="Lines 38" o:spid="_x0000_s1026" o:spt="20" style="position:absolute;left:600;top:907;height:0;width:7316;" filled="f" stroked="t" coordsize="21600,21600" o:gfxdata="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y3i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9pt" color="#BC0874" joinstyle="round"/>
                  <v:imagedata o:title=""/>
                  <o:lock v:ext="edit" aspectratio="f"/>
                </v:line>
                <v:shape id="Picture 39" o:spid="_x0000_s1026" o:spt="75" alt="" type="#_x0000_t75" style="position:absolute;left:777;top:575;height:282;width:341;" filled="f" o:preferrelative="t" stroked="f" coordsize="21600,21600" o:gfxdata="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Rp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Text Box 40" o:spid="_x0000_s1026" o:spt="202" type="#_x0000_t202" style="position:absolute;left:160;top:447;height:1086;width:7956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1" w:lineRule="exact"/>
                          <w:ind w:left="108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C000"/>
                            <w:sz w:val="26"/>
                          </w:rPr>
                          <w:t>Education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before="0" w:line="362" w:lineRule="exact"/>
                          <w:ind w:left="56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ESSEC : 2013 – 2015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8"/>
        <w:numPr>
          <w:ilvl w:val="0"/>
          <w:numId w:val="4"/>
        </w:numPr>
        <w:tabs>
          <w:tab w:val="left" w:pos="1020"/>
        </w:tabs>
        <w:spacing w:before="0" w:after="0" w:line="334" w:lineRule="exact"/>
        <w:ind w:left="1020" w:right="0" w:hanging="360"/>
        <w:jc w:val="left"/>
        <w:rPr>
          <w:sz w:val="26"/>
        </w:rPr>
      </w:pPr>
      <w:r>
        <w:rPr>
          <w:sz w:val="26"/>
        </w:rPr>
        <w:t>MPGP (Professional Master in SME</w:t>
      </w:r>
      <w:r>
        <w:rPr>
          <w:spacing w:val="4"/>
          <w:sz w:val="26"/>
        </w:rPr>
        <w:t xml:space="preserve"> </w:t>
      </w:r>
      <w:r>
        <w:rPr>
          <w:sz w:val="26"/>
        </w:rPr>
        <w:t>Management)</w:t>
      </w:r>
    </w:p>
    <w:p>
      <w:pPr>
        <w:pStyle w:val="6"/>
        <w:ind w:left="0" w:firstLine="0"/>
      </w:pPr>
    </w:p>
    <w:p>
      <w:pPr>
        <w:pStyle w:val="3"/>
      </w:pPr>
      <w:r>
        <w:t>University of Douala-Cameroon : 2000 - 2004</w:t>
      </w:r>
    </w:p>
    <w:p>
      <w:pPr>
        <w:pStyle w:val="8"/>
        <w:numPr>
          <w:ilvl w:val="0"/>
          <w:numId w:val="4"/>
        </w:numPr>
        <w:tabs>
          <w:tab w:val="left" w:pos="1020"/>
        </w:tabs>
        <w:spacing w:before="0" w:after="0" w:line="240" w:lineRule="auto"/>
        <w:ind w:left="1020" w:right="0" w:hanging="360"/>
        <w:jc w:val="left"/>
        <w:rPr>
          <w:sz w:val="26"/>
        </w:rPr>
      </w:pPr>
      <w:r>
        <w:rPr>
          <w:sz w:val="26"/>
        </w:rPr>
        <w:t>Master in management marketing</w:t>
      </w:r>
      <w:r>
        <w:rPr>
          <w:spacing w:val="-1"/>
          <w:sz w:val="26"/>
        </w:rPr>
        <w:t xml:space="preserve"> </w:t>
      </w:r>
      <w:r>
        <w:rPr>
          <w:sz w:val="26"/>
        </w:rPr>
        <w:t>option</w:t>
      </w:r>
    </w:p>
    <w:p>
      <w:pPr>
        <w:pStyle w:val="8"/>
        <w:numPr>
          <w:ilvl w:val="0"/>
          <w:numId w:val="4"/>
        </w:numPr>
        <w:tabs>
          <w:tab w:val="left" w:pos="1020"/>
        </w:tabs>
        <w:spacing w:before="0" w:after="0" w:line="240" w:lineRule="auto"/>
        <w:ind w:left="1020" w:right="0" w:hanging="360"/>
        <w:jc w:val="left"/>
        <w:rPr>
          <w:sz w:val="26"/>
        </w:rPr>
      </w:pPr>
      <w:r>
        <w:rPr>
          <w:sz w:val="26"/>
        </w:rPr>
        <w:t>Bachelor's degree in</w:t>
      </w:r>
      <w:r>
        <w:rPr>
          <w:spacing w:val="2"/>
          <w:sz w:val="26"/>
        </w:rPr>
        <w:t xml:space="preserve"> </w:t>
      </w:r>
      <w:r>
        <w:rPr>
          <w:sz w:val="26"/>
        </w:rPr>
        <w:t>management</w:t>
      </w:r>
    </w:p>
    <w:sectPr>
      <w:pgSz w:w="11910" w:h="16840"/>
      <w:pgMar w:top="620" w:right="540" w:bottom="0" w:left="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"/>
      <w:lvlJc w:val="left"/>
      <w:pPr>
        <w:ind w:left="1020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"/>
      <w:lvlJc w:val="left"/>
      <w:pPr>
        <w:ind w:left="1080" w:hanging="420"/>
      </w:pPr>
      <w:rPr>
        <w:rFonts w:hint="default" w:ascii="Wingdings" w:hAnsi="Wingdings" w:eastAsia="Wingdings" w:cs="Wingdings"/>
        <w:color w:val="3E3E3E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2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7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1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3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60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080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2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7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1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3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60" w:hanging="42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825" w:hanging="420"/>
      </w:pPr>
      <w:rPr>
        <w:rFonts w:hint="default" w:ascii="Wingdings" w:hAnsi="Wingdings" w:eastAsia="Wingdings" w:cs="Wingdings"/>
        <w:color w:val="3E3E3E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9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64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6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52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52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196" w:hanging="4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20CFF"/>
    <w:rsid w:val="15700BA3"/>
    <w:rsid w:val="58F634CF"/>
    <w:rsid w:val="74B94C4F"/>
    <w:rsid w:val="7BA27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mic Sans MS" w:hAnsi="Comic Sans MS" w:eastAsia="Comic Sans MS" w:cs="Comic Sans M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9"/>
      <w:ind w:left="390"/>
      <w:outlineLvl w:val="1"/>
    </w:pPr>
    <w:rPr>
      <w:rFonts w:ascii="Comic Sans MS" w:hAnsi="Comic Sans MS" w:eastAsia="Comic Sans MS" w:cs="Comic Sans MS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660"/>
      <w:outlineLvl w:val="2"/>
    </w:pPr>
    <w:rPr>
      <w:rFonts w:ascii="Comic Sans MS" w:hAnsi="Comic Sans MS" w:eastAsia="Comic Sans MS" w:cs="Comic Sans MS"/>
      <w:b/>
      <w:bCs/>
      <w:sz w:val="26"/>
      <w:szCs w:val="26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80" w:hanging="420"/>
    </w:pPr>
    <w:rPr>
      <w:rFonts w:ascii="Comic Sans MS" w:hAnsi="Comic Sans MS" w:eastAsia="Comic Sans MS" w:cs="Comic Sans MS"/>
      <w:sz w:val="26"/>
      <w:szCs w:val="26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80" w:hanging="420"/>
    </w:pPr>
    <w:rPr>
      <w:rFonts w:ascii="Comic Sans MS" w:hAnsi="Comic Sans MS" w:eastAsia="Comic Sans MS" w:cs="Comic Sans MS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2022-03-08T16:44:00Z</dcterms:created>
  <dc:creator>lil</dc:creator>
  <cp:lastModifiedBy>Liliane Konissi</cp:lastModifiedBy>
  <dcterms:modified xsi:type="dcterms:W3CDTF">2022-03-08T17:05:06Z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LastSaved">
    <vt:filetime>2022-03-08T00:00:00Z</vt:filetime>
  </property>
  <property fmtid="{D5CDD505-2E9C-101B-9397-08002B2CF9AE}" pid="4" name="KSOProductBuildVer">
    <vt:lpwstr>1033-11.2.0.10451</vt:lpwstr>
  </property>
  <property fmtid="{D5CDD505-2E9C-101B-9397-08002B2CF9AE}" pid="5" name="ICV">
    <vt:lpwstr>9AD9FEC73A4A4470B82B25DBCE16C784</vt:lpwstr>
  </property>
</Properties>
</file>